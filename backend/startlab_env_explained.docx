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A8D3" w14:textId="77777777" w:rsidR="001C3073" w:rsidRDefault="008139B0">
      <w:pPr>
        <w:pStyle w:val="aa"/>
      </w:pPr>
      <w:r>
        <w:t>СТАРТЛАБ Backend — Пояснения к .env</w:t>
      </w:r>
    </w:p>
    <w:p w14:paraId="376C7B9F" w14:textId="77777777" w:rsidR="001C3073" w:rsidRPr="008139B0" w:rsidRDefault="008139B0">
      <w:pPr>
        <w:rPr>
          <w:lang w:val="ru-RU"/>
        </w:rPr>
      </w:pPr>
      <w:r>
        <w:t>PROJECT_NAME=СТАРТЛАБ Backend</w:t>
      </w:r>
      <w:r>
        <w:br/>
        <w:t xml:space="preserve">→ Имя проекта. </w:t>
      </w:r>
      <w:r w:rsidRPr="008139B0">
        <w:rPr>
          <w:lang w:val="ru-RU"/>
        </w:rPr>
        <w:t>Используется для идентификации сервиса.</w:t>
      </w:r>
    </w:p>
    <w:p w14:paraId="57CF5BDA" w14:textId="77777777" w:rsidR="001C3073" w:rsidRPr="008139B0" w:rsidRDefault="008139B0">
      <w:pPr>
        <w:rPr>
          <w:lang w:val="ru-RU"/>
        </w:rPr>
      </w:pPr>
      <w:r>
        <w:t>PROJECT</w:t>
      </w:r>
      <w:r w:rsidRPr="008139B0">
        <w:rPr>
          <w:lang w:val="ru-RU"/>
        </w:rPr>
        <w:t>_</w:t>
      </w:r>
      <w:r>
        <w:t>DESCRIPTION</w:t>
      </w:r>
      <w:r w:rsidRPr="008139B0">
        <w:rPr>
          <w:lang w:val="ru-RU"/>
        </w:rPr>
        <w:t>=</w:t>
      </w:r>
      <w:r>
        <w:t>Backend</w:t>
      </w:r>
      <w:r w:rsidRPr="008139B0">
        <w:rPr>
          <w:lang w:val="ru-RU"/>
        </w:rPr>
        <w:t xml:space="preserve"> </w:t>
      </w:r>
      <w:r>
        <w:t>API</w:t>
      </w:r>
      <w:r w:rsidRPr="008139B0">
        <w:rPr>
          <w:lang w:val="ru-RU"/>
        </w:rPr>
        <w:t xml:space="preserve"> для конкурса инновационных проектов СТАРТЛАБ</w:t>
      </w:r>
      <w:r w:rsidRPr="008139B0">
        <w:rPr>
          <w:lang w:val="ru-RU"/>
        </w:rPr>
        <w:br/>
        <w:t>→ Описание проекта, информативное поле.</w:t>
      </w:r>
    </w:p>
    <w:p w14:paraId="490392E9" w14:textId="77777777" w:rsidR="001C3073" w:rsidRPr="008139B0" w:rsidRDefault="008139B0">
      <w:pPr>
        <w:rPr>
          <w:lang w:val="ru-RU"/>
        </w:rPr>
      </w:pPr>
      <w:r>
        <w:t>PROJECT</w:t>
      </w:r>
      <w:r w:rsidRPr="008139B0">
        <w:rPr>
          <w:lang w:val="ru-RU"/>
        </w:rPr>
        <w:t>_</w:t>
      </w:r>
      <w:r>
        <w:t>VERSION</w:t>
      </w:r>
      <w:r w:rsidRPr="008139B0">
        <w:rPr>
          <w:lang w:val="ru-RU"/>
        </w:rPr>
        <w:t>=1.0.0</w:t>
      </w:r>
      <w:r w:rsidRPr="008139B0">
        <w:rPr>
          <w:lang w:val="ru-RU"/>
        </w:rPr>
        <w:br/>
        <w:t>→ Версия проекта.</w:t>
      </w:r>
    </w:p>
    <w:p w14:paraId="2927D0E2" w14:textId="77777777" w:rsidR="001C3073" w:rsidRPr="008139B0" w:rsidRDefault="008139B0">
      <w:pPr>
        <w:rPr>
          <w:lang w:val="ru-RU"/>
        </w:rPr>
      </w:pPr>
      <w:r>
        <w:t>FASTAPI</w:t>
      </w:r>
      <w:r w:rsidRPr="008139B0">
        <w:rPr>
          <w:lang w:val="ru-RU"/>
        </w:rPr>
        <w:t>_</w:t>
      </w:r>
      <w:r>
        <w:t>PORT</w:t>
      </w:r>
      <w:r w:rsidRPr="008139B0">
        <w:rPr>
          <w:lang w:val="ru-RU"/>
        </w:rPr>
        <w:t>=8082</w:t>
      </w:r>
      <w:r w:rsidRPr="008139B0">
        <w:rPr>
          <w:lang w:val="ru-RU"/>
        </w:rPr>
        <w:br/>
        <w:t xml:space="preserve">→ Порт, на котором запускается сервис </w:t>
      </w:r>
      <w:proofErr w:type="spellStart"/>
      <w:r>
        <w:t>FastAPI</w:t>
      </w:r>
      <w:proofErr w:type="spellEnd"/>
      <w:r w:rsidRPr="008139B0">
        <w:rPr>
          <w:lang w:val="ru-RU"/>
        </w:rPr>
        <w:t xml:space="preserve"> (если используется).</w:t>
      </w:r>
    </w:p>
    <w:p w14:paraId="77853894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PORT</w:t>
      </w:r>
      <w:r w:rsidRPr="008139B0">
        <w:rPr>
          <w:lang w:val="ru-RU"/>
        </w:rPr>
        <w:t>=8083</w:t>
      </w:r>
      <w:r w:rsidRPr="008139B0">
        <w:rPr>
          <w:lang w:val="ru-RU"/>
        </w:rPr>
        <w:br/>
        <w:t xml:space="preserve">→ Порт, на котором доступен </w:t>
      </w:r>
      <w:r>
        <w:t>Django</w:t>
      </w:r>
      <w:r w:rsidRPr="008139B0">
        <w:rPr>
          <w:lang w:val="ru-RU"/>
        </w:rPr>
        <w:t xml:space="preserve"> </w:t>
      </w:r>
      <w:r>
        <w:t>backend</w:t>
      </w:r>
      <w:r w:rsidRPr="008139B0">
        <w:rPr>
          <w:lang w:val="ru-RU"/>
        </w:rPr>
        <w:t>/</w:t>
      </w:r>
      <w:proofErr w:type="spellStart"/>
      <w:r w:rsidRPr="008139B0">
        <w:rPr>
          <w:lang w:val="ru-RU"/>
        </w:rPr>
        <w:t>админка</w:t>
      </w:r>
      <w:proofErr w:type="spellEnd"/>
      <w:r w:rsidRPr="008139B0">
        <w:rPr>
          <w:lang w:val="ru-RU"/>
        </w:rPr>
        <w:t>.</w:t>
      </w:r>
    </w:p>
    <w:p w14:paraId="4CD874BC" w14:textId="49CDEE6E" w:rsidR="001C3073" w:rsidRPr="008139B0" w:rsidRDefault="008139B0">
      <w:pPr>
        <w:rPr>
          <w:lang w:val="ru-RU"/>
        </w:rPr>
      </w:pPr>
      <w:r>
        <w:t>DATABASE</w:t>
      </w:r>
      <w:r w:rsidRPr="008139B0">
        <w:rPr>
          <w:lang w:val="ru-RU"/>
        </w:rPr>
        <w:t>_</w:t>
      </w:r>
      <w:r>
        <w:t>URL</w:t>
      </w:r>
      <w:r w:rsidRPr="008139B0">
        <w:rPr>
          <w:lang w:val="ru-RU"/>
        </w:rPr>
        <w:t>=</w:t>
      </w:r>
      <w:proofErr w:type="spellStart"/>
      <w:r>
        <w:t>postgresql</w:t>
      </w:r>
      <w:proofErr w:type="spellEnd"/>
      <w:r w:rsidRPr="008139B0">
        <w:rPr>
          <w:lang w:val="ru-RU"/>
        </w:rPr>
        <w:t>://</w:t>
      </w:r>
      <w:proofErr w:type="spellStart"/>
      <w:r>
        <w:t>postgres</w:t>
      </w:r>
      <w:proofErr w:type="spellEnd"/>
      <w:r w:rsidRPr="008139B0">
        <w:rPr>
          <w:lang w:val="ru-RU"/>
        </w:rPr>
        <w:t>:</w:t>
      </w:r>
      <w:proofErr w:type="spellStart"/>
      <w:r>
        <w:t>postgres</w:t>
      </w:r>
      <w:proofErr w:type="spellEnd"/>
      <w:r w:rsidRPr="008139B0">
        <w:rPr>
          <w:lang w:val="ru-RU"/>
        </w:rPr>
        <w:t>@</w:t>
      </w:r>
      <w:r>
        <w:t>localhost</w:t>
      </w:r>
      <w:r w:rsidRPr="008139B0">
        <w:rPr>
          <w:lang w:val="ru-RU"/>
        </w:rPr>
        <w:t>:5432/</w:t>
      </w:r>
      <w:proofErr w:type="spellStart"/>
      <w:r>
        <w:t>bsu</w:t>
      </w:r>
      <w:r>
        <w:t>ir</w:t>
      </w:r>
      <w:proofErr w:type="spellEnd"/>
      <w:r w:rsidRPr="008139B0">
        <w:rPr>
          <w:lang w:val="ru-RU"/>
        </w:rPr>
        <w:t>_</w:t>
      </w:r>
      <w:proofErr w:type="spellStart"/>
      <w:r>
        <w:t>starlab</w:t>
      </w:r>
      <w:proofErr w:type="spellEnd"/>
      <w:r w:rsidRPr="008139B0">
        <w:rPr>
          <w:lang w:val="ru-RU"/>
        </w:rPr>
        <w:t>_</w:t>
      </w:r>
      <w:r>
        <w:t>clean</w:t>
      </w:r>
      <w:r w:rsidRPr="008139B0">
        <w:rPr>
          <w:lang w:val="ru-RU"/>
        </w:rPr>
        <w:br/>
        <w:t>→ Строка подключения к базе данных</w:t>
      </w:r>
      <w:r>
        <w:rPr>
          <w:lang w:val="ru-RU"/>
        </w:rPr>
        <w:t>.</w:t>
      </w:r>
    </w:p>
    <w:p w14:paraId="27032A96" w14:textId="77777777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HOST</w:t>
      </w:r>
      <w:r w:rsidRPr="008139B0">
        <w:rPr>
          <w:lang w:val="ru-RU"/>
        </w:rPr>
        <w:t>=</w:t>
      </w:r>
      <w:proofErr w:type="spellStart"/>
      <w:r>
        <w:t>db</w:t>
      </w:r>
      <w:proofErr w:type="spellEnd"/>
      <w:r w:rsidRPr="008139B0">
        <w:rPr>
          <w:lang w:val="ru-RU"/>
        </w:rPr>
        <w:br/>
        <w:t xml:space="preserve">→ Хост базы данных. В </w:t>
      </w:r>
      <w:r>
        <w:t>Docker</w:t>
      </w:r>
      <w:r w:rsidRPr="008139B0">
        <w:rPr>
          <w:lang w:val="ru-RU"/>
        </w:rPr>
        <w:t xml:space="preserve"> </w:t>
      </w:r>
      <w:r>
        <w:t>Compose</w:t>
      </w:r>
      <w:r w:rsidRPr="008139B0">
        <w:rPr>
          <w:lang w:val="ru-RU"/>
        </w:rPr>
        <w:t xml:space="preserve"> указываем имя сервиса — </w:t>
      </w:r>
      <w:proofErr w:type="spellStart"/>
      <w:r>
        <w:t>db</w:t>
      </w:r>
      <w:proofErr w:type="spellEnd"/>
      <w:r w:rsidRPr="008139B0">
        <w:rPr>
          <w:lang w:val="ru-RU"/>
        </w:rPr>
        <w:t>.</w:t>
      </w:r>
    </w:p>
    <w:p w14:paraId="3F85919C" w14:textId="7364DF6C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PORT</w:t>
      </w:r>
      <w:r w:rsidRPr="008139B0">
        <w:rPr>
          <w:lang w:val="ru-RU"/>
        </w:rPr>
        <w:t>=5432</w:t>
      </w:r>
      <w:r w:rsidRPr="008139B0">
        <w:rPr>
          <w:lang w:val="ru-RU"/>
        </w:rPr>
        <w:br/>
        <w:t xml:space="preserve">→ Порт базы данных </w:t>
      </w:r>
      <w:r>
        <w:t>PostgreSQL</w:t>
      </w:r>
      <w:r>
        <w:rPr>
          <w:lang w:val="ru-RU"/>
        </w:rPr>
        <w:t>.</w:t>
      </w:r>
    </w:p>
    <w:p w14:paraId="022FF4B4" w14:textId="77777777" w:rsidR="001C3073" w:rsidRDefault="008139B0">
      <w:r>
        <w:t>DB_NAME=bsuir_starlab_</w:t>
      </w:r>
      <w:r>
        <w:t>clean</w:t>
      </w:r>
      <w:r>
        <w:br/>
        <w:t>→ Имя базы данных.</w:t>
      </w:r>
    </w:p>
    <w:p w14:paraId="04CB4781" w14:textId="77777777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USER</w:t>
      </w:r>
      <w:r w:rsidRPr="008139B0">
        <w:rPr>
          <w:lang w:val="ru-RU"/>
        </w:rPr>
        <w:t>=</w:t>
      </w:r>
      <w:proofErr w:type="spellStart"/>
      <w:r>
        <w:t>postgres</w:t>
      </w:r>
      <w:proofErr w:type="spellEnd"/>
      <w:r w:rsidRPr="008139B0">
        <w:rPr>
          <w:lang w:val="ru-RU"/>
        </w:rPr>
        <w:br/>
        <w:t>→ Имя пользователя для подключения к базе данных.</w:t>
      </w:r>
    </w:p>
    <w:p w14:paraId="0582D67E" w14:textId="77777777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PASSWORD</w:t>
      </w:r>
      <w:r w:rsidRPr="008139B0">
        <w:rPr>
          <w:lang w:val="ru-RU"/>
        </w:rPr>
        <w:t>=1001101</w:t>
      </w:r>
      <w:r w:rsidRPr="008139B0">
        <w:rPr>
          <w:lang w:val="ru-RU"/>
        </w:rPr>
        <w:br/>
        <w:t>→ Пароль пользователя базы данных.</w:t>
      </w:r>
    </w:p>
    <w:p w14:paraId="076B53D8" w14:textId="290BF4FA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POOL</w:t>
      </w:r>
      <w:r w:rsidRPr="008139B0">
        <w:rPr>
          <w:lang w:val="ru-RU"/>
        </w:rPr>
        <w:t>_</w:t>
      </w:r>
      <w:r>
        <w:t>SIZE</w:t>
      </w:r>
      <w:r w:rsidRPr="008139B0">
        <w:rPr>
          <w:lang w:val="ru-RU"/>
        </w:rPr>
        <w:t>=5</w:t>
      </w:r>
      <w:r w:rsidRPr="008139B0">
        <w:rPr>
          <w:lang w:val="ru-RU"/>
        </w:rPr>
        <w:br/>
        <w:t>→ Размер пула соединений</w:t>
      </w:r>
      <w:r>
        <w:rPr>
          <w:lang w:val="ru-RU"/>
        </w:rPr>
        <w:t>.</w:t>
      </w:r>
    </w:p>
    <w:p w14:paraId="3B7C32E7" w14:textId="77777777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MAX</w:t>
      </w:r>
      <w:r w:rsidRPr="008139B0">
        <w:rPr>
          <w:lang w:val="ru-RU"/>
        </w:rPr>
        <w:t>_</w:t>
      </w:r>
      <w:r>
        <w:t>OVERFLOW</w:t>
      </w:r>
      <w:r w:rsidRPr="008139B0">
        <w:rPr>
          <w:lang w:val="ru-RU"/>
        </w:rPr>
        <w:t>=10</w:t>
      </w:r>
      <w:r w:rsidRPr="008139B0">
        <w:rPr>
          <w:lang w:val="ru-RU"/>
        </w:rPr>
        <w:br/>
        <w:t>→ Максимально</w:t>
      </w:r>
      <w:r w:rsidRPr="008139B0">
        <w:rPr>
          <w:lang w:val="ru-RU"/>
        </w:rPr>
        <w:t>е количество дополнительных соединений сверх пула.</w:t>
      </w:r>
    </w:p>
    <w:p w14:paraId="26B9AC04" w14:textId="3403595F" w:rsidR="001C3073" w:rsidRPr="008139B0" w:rsidRDefault="008139B0">
      <w:pPr>
        <w:rPr>
          <w:lang w:val="ru-RU"/>
        </w:rPr>
      </w:pPr>
      <w:r>
        <w:t>DB</w:t>
      </w:r>
      <w:r w:rsidRPr="008139B0">
        <w:rPr>
          <w:lang w:val="ru-RU"/>
        </w:rPr>
        <w:t>_</w:t>
      </w:r>
      <w:r>
        <w:t>POOL</w:t>
      </w:r>
      <w:r w:rsidRPr="008139B0">
        <w:rPr>
          <w:lang w:val="ru-RU"/>
        </w:rPr>
        <w:t>_</w:t>
      </w:r>
      <w:r>
        <w:t>TIMEOUT</w:t>
      </w:r>
      <w:r w:rsidRPr="008139B0">
        <w:rPr>
          <w:lang w:val="ru-RU"/>
        </w:rPr>
        <w:t>=30</w:t>
      </w:r>
      <w:r w:rsidRPr="008139B0">
        <w:rPr>
          <w:lang w:val="ru-RU"/>
        </w:rPr>
        <w:br/>
        <w:t>→ Время ожидания получения соединения из пул</w:t>
      </w:r>
      <w:r>
        <w:rPr>
          <w:lang w:val="ru-RU"/>
        </w:rPr>
        <w:t>а</w:t>
      </w:r>
      <w:r w:rsidRPr="008139B0">
        <w:rPr>
          <w:lang w:val="ru-RU"/>
        </w:rPr>
        <w:t>.</w:t>
      </w:r>
    </w:p>
    <w:p w14:paraId="3C08D36B" w14:textId="77777777" w:rsidR="001C3073" w:rsidRPr="008139B0" w:rsidRDefault="008139B0">
      <w:pPr>
        <w:rPr>
          <w:lang w:val="ru-RU"/>
        </w:rPr>
      </w:pPr>
      <w:r>
        <w:lastRenderedPageBreak/>
        <w:t>DB</w:t>
      </w:r>
      <w:r w:rsidRPr="008139B0">
        <w:rPr>
          <w:lang w:val="ru-RU"/>
        </w:rPr>
        <w:t>_</w:t>
      </w:r>
      <w:r>
        <w:t>POOL</w:t>
      </w:r>
      <w:r w:rsidRPr="008139B0">
        <w:rPr>
          <w:lang w:val="ru-RU"/>
        </w:rPr>
        <w:t>_</w:t>
      </w:r>
      <w:r>
        <w:t>RECYCLE</w:t>
      </w:r>
      <w:r w:rsidRPr="008139B0">
        <w:rPr>
          <w:lang w:val="ru-RU"/>
        </w:rPr>
        <w:t>=3600</w:t>
      </w:r>
      <w:r w:rsidRPr="008139B0">
        <w:rPr>
          <w:lang w:val="ru-RU"/>
        </w:rPr>
        <w:br/>
        <w:t>→ Время жизни соединения до его перезапуска (секунды).</w:t>
      </w:r>
    </w:p>
    <w:p w14:paraId="39A39207" w14:textId="77777777" w:rsidR="001C3073" w:rsidRPr="008139B0" w:rsidRDefault="008139B0">
      <w:pPr>
        <w:rPr>
          <w:lang w:val="ru-RU"/>
        </w:rPr>
      </w:pPr>
      <w:r>
        <w:t>ALGORITHM</w:t>
      </w:r>
      <w:r w:rsidRPr="008139B0">
        <w:rPr>
          <w:lang w:val="ru-RU"/>
        </w:rPr>
        <w:t>=</w:t>
      </w:r>
      <w:r>
        <w:t>HS</w:t>
      </w:r>
      <w:r w:rsidRPr="008139B0">
        <w:rPr>
          <w:lang w:val="ru-RU"/>
        </w:rPr>
        <w:t>256</w:t>
      </w:r>
      <w:r w:rsidRPr="008139B0">
        <w:rPr>
          <w:lang w:val="ru-RU"/>
        </w:rPr>
        <w:br/>
        <w:t xml:space="preserve">→ Алгоритм шифрования токенов </w:t>
      </w:r>
      <w:r>
        <w:t>JWT</w:t>
      </w:r>
      <w:r w:rsidRPr="008139B0">
        <w:rPr>
          <w:lang w:val="ru-RU"/>
        </w:rPr>
        <w:t>.</w:t>
      </w:r>
    </w:p>
    <w:p w14:paraId="5325EE6F" w14:textId="218D5241" w:rsidR="001C3073" w:rsidRDefault="008139B0">
      <w:r>
        <w:t>AC</w:t>
      </w:r>
      <w:r>
        <w:t>CESS_TOKEN_EXPIRE_MINUTES=30</w:t>
      </w:r>
      <w:r>
        <w:br/>
        <w:t xml:space="preserve">→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жизни</w:t>
      </w:r>
      <w:proofErr w:type="spellEnd"/>
      <w:r>
        <w:t xml:space="preserve"> access-</w:t>
      </w:r>
      <w:proofErr w:type="spellStart"/>
      <w:r>
        <w:t>токена</w:t>
      </w:r>
      <w:proofErr w:type="spellEnd"/>
      <w:r>
        <w:t>.</w:t>
      </w:r>
    </w:p>
    <w:p w14:paraId="7138F4A2" w14:textId="77777777" w:rsidR="001C3073" w:rsidRPr="008139B0" w:rsidRDefault="008139B0">
      <w:pPr>
        <w:rPr>
          <w:lang w:val="ru-RU"/>
        </w:rPr>
      </w:pPr>
      <w:r>
        <w:t>HOST</w:t>
      </w:r>
      <w:r w:rsidRPr="008139B0">
        <w:rPr>
          <w:lang w:val="ru-RU"/>
        </w:rPr>
        <w:t>=0.0.0.0</w:t>
      </w:r>
      <w:r w:rsidRPr="008139B0">
        <w:rPr>
          <w:lang w:val="ru-RU"/>
        </w:rPr>
        <w:br/>
        <w:t>→ Хост, на котором слушает приложение (0.0.0.0 — на всех интерфейсах).</w:t>
      </w:r>
    </w:p>
    <w:p w14:paraId="310DE2AA" w14:textId="77777777" w:rsidR="001C3073" w:rsidRPr="008139B0" w:rsidRDefault="008139B0">
      <w:pPr>
        <w:rPr>
          <w:lang w:val="ru-RU"/>
        </w:rPr>
      </w:pPr>
      <w:r>
        <w:t>PORT</w:t>
      </w:r>
      <w:r w:rsidRPr="008139B0">
        <w:rPr>
          <w:lang w:val="ru-RU"/>
        </w:rPr>
        <w:t>=8082</w:t>
      </w:r>
      <w:r w:rsidRPr="008139B0">
        <w:rPr>
          <w:lang w:val="ru-RU"/>
        </w:rPr>
        <w:br/>
        <w:t xml:space="preserve">→ Порт, на котором запускается приложение (для </w:t>
      </w:r>
      <w:proofErr w:type="spellStart"/>
      <w:r>
        <w:t>FastAPI</w:t>
      </w:r>
      <w:proofErr w:type="spellEnd"/>
      <w:r w:rsidRPr="008139B0">
        <w:rPr>
          <w:lang w:val="ru-RU"/>
        </w:rPr>
        <w:t>).</w:t>
      </w:r>
    </w:p>
    <w:p w14:paraId="07D13E99" w14:textId="77777777" w:rsidR="001C3073" w:rsidRPr="008139B0" w:rsidRDefault="008139B0">
      <w:pPr>
        <w:rPr>
          <w:lang w:val="ru-RU"/>
        </w:rPr>
      </w:pPr>
      <w:bookmarkStart w:id="0" w:name="_GoBack"/>
      <w:bookmarkEnd w:id="0"/>
      <w:r>
        <w:t>ALLOWED</w:t>
      </w:r>
      <w:r w:rsidRPr="008139B0">
        <w:rPr>
          <w:lang w:val="ru-RU"/>
        </w:rPr>
        <w:t>_</w:t>
      </w:r>
      <w:r>
        <w:t>ORIGINS</w:t>
      </w:r>
      <w:r w:rsidRPr="008139B0">
        <w:rPr>
          <w:lang w:val="ru-RU"/>
        </w:rPr>
        <w:t>=</w:t>
      </w:r>
      <w:r>
        <w:t>http</w:t>
      </w:r>
      <w:r w:rsidRPr="008139B0">
        <w:rPr>
          <w:lang w:val="ru-RU"/>
        </w:rPr>
        <w:t>://</w:t>
      </w:r>
      <w:proofErr w:type="spellStart"/>
      <w:r>
        <w:t>bsuir</w:t>
      </w:r>
      <w:proofErr w:type="spellEnd"/>
      <w:r w:rsidRPr="008139B0">
        <w:rPr>
          <w:lang w:val="ru-RU"/>
        </w:rPr>
        <w:t>.</w:t>
      </w:r>
      <w:proofErr w:type="spellStart"/>
      <w:r>
        <w:t>stacklevel</w:t>
      </w:r>
      <w:proofErr w:type="spellEnd"/>
      <w:r w:rsidRPr="008139B0">
        <w:rPr>
          <w:lang w:val="ru-RU"/>
        </w:rPr>
        <w:t>.</w:t>
      </w:r>
      <w:r>
        <w:t>group</w:t>
      </w:r>
      <w:r w:rsidRPr="008139B0">
        <w:rPr>
          <w:lang w:val="ru-RU"/>
        </w:rPr>
        <w:br/>
        <w:t>→ Разрешённые источники (</w:t>
      </w:r>
      <w:r>
        <w:t>CORS</w:t>
      </w:r>
      <w:r w:rsidRPr="008139B0">
        <w:rPr>
          <w:lang w:val="ru-RU"/>
        </w:rPr>
        <w:t xml:space="preserve">). Обычно указывают домен </w:t>
      </w:r>
      <w:proofErr w:type="spellStart"/>
      <w:r w:rsidRPr="008139B0">
        <w:rPr>
          <w:lang w:val="ru-RU"/>
        </w:rPr>
        <w:t>фронтенда</w:t>
      </w:r>
      <w:proofErr w:type="spellEnd"/>
      <w:r w:rsidRPr="008139B0">
        <w:rPr>
          <w:lang w:val="ru-RU"/>
        </w:rPr>
        <w:t>.</w:t>
      </w:r>
    </w:p>
    <w:p w14:paraId="015B2EA1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SECRET</w:t>
      </w:r>
      <w:r w:rsidRPr="008139B0">
        <w:rPr>
          <w:lang w:val="ru-RU"/>
        </w:rPr>
        <w:t>_</w:t>
      </w:r>
      <w:r>
        <w:t>KEY</w:t>
      </w:r>
      <w:r w:rsidRPr="008139B0">
        <w:rPr>
          <w:lang w:val="ru-RU"/>
        </w:rPr>
        <w:t>=</w:t>
      </w:r>
      <w:r>
        <w:t>e</w:t>
      </w:r>
      <w:r w:rsidRPr="008139B0">
        <w:rPr>
          <w:lang w:val="ru-RU"/>
        </w:rPr>
        <w:t>9$</w:t>
      </w:r>
      <w:r>
        <w:t>v</w:t>
      </w:r>
      <w:r w:rsidRPr="008139B0">
        <w:rPr>
          <w:lang w:val="ru-RU"/>
        </w:rPr>
        <w:t>)32</w:t>
      </w:r>
      <w:proofErr w:type="spellStart"/>
      <w:r>
        <w:t>rsl</w:t>
      </w:r>
      <w:proofErr w:type="spellEnd"/>
      <w:r w:rsidRPr="008139B0">
        <w:rPr>
          <w:lang w:val="ru-RU"/>
        </w:rPr>
        <w:t>$</w:t>
      </w:r>
      <w:r>
        <w:t>j</w:t>
      </w:r>
      <w:r w:rsidRPr="008139B0">
        <w:rPr>
          <w:lang w:val="ru-RU"/>
        </w:rPr>
        <w:t>3</w:t>
      </w:r>
      <w:proofErr w:type="spellStart"/>
      <w:r>
        <w:t>vce</w:t>
      </w:r>
      <w:proofErr w:type="spellEnd"/>
      <w:r w:rsidRPr="008139B0">
        <w:rPr>
          <w:lang w:val="ru-RU"/>
        </w:rPr>
        <w:t>=&amp;49=+^</w:t>
      </w:r>
      <w:r>
        <w:t>q</w:t>
      </w:r>
      <w:r w:rsidRPr="008139B0">
        <w:rPr>
          <w:lang w:val="ru-RU"/>
        </w:rPr>
        <w:t>9%(</w:t>
      </w:r>
      <w:proofErr w:type="spellStart"/>
      <w:r>
        <w:t>npg</w:t>
      </w:r>
      <w:proofErr w:type="spellEnd"/>
      <w:r w:rsidRPr="008139B0">
        <w:rPr>
          <w:lang w:val="ru-RU"/>
        </w:rPr>
        <w:t>4</w:t>
      </w:r>
      <w:r>
        <w:t>dd</w:t>
      </w:r>
      <w:r w:rsidRPr="008139B0">
        <w:rPr>
          <w:lang w:val="ru-RU"/>
        </w:rPr>
        <w:t>1</w:t>
      </w:r>
      <w:proofErr w:type="spellStart"/>
      <w:r>
        <w:t>uqqt</w:t>
      </w:r>
      <w:proofErr w:type="spellEnd"/>
      <w:r w:rsidRPr="008139B0">
        <w:rPr>
          <w:lang w:val="ru-RU"/>
        </w:rPr>
        <w:t>$8</w:t>
      </w:r>
      <w:r>
        <w:t>v</w:t>
      </w:r>
      <w:r w:rsidRPr="008139B0">
        <w:rPr>
          <w:lang w:val="ru-RU"/>
        </w:rPr>
        <w:t>%5</w:t>
      </w:r>
      <w:r>
        <w:t>e</w:t>
      </w:r>
      <w:r w:rsidRPr="008139B0">
        <w:rPr>
          <w:lang w:val="ru-RU"/>
        </w:rPr>
        <w:t>_</w:t>
      </w:r>
      <w:r>
        <w:t>r</w:t>
      </w:r>
      <w:r w:rsidRPr="008139B0">
        <w:rPr>
          <w:lang w:val="ru-RU"/>
        </w:rPr>
        <w:t>5</w:t>
      </w:r>
      <w:r>
        <w:t>c</w:t>
      </w:r>
      <w:r w:rsidRPr="008139B0">
        <w:rPr>
          <w:lang w:val="ru-RU"/>
        </w:rPr>
        <w:t>6</w:t>
      </w:r>
      <w:r>
        <w:t>t</w:t>
      </w:r>
      <w:r w:rsidRPr="008139B0">
        <w:rPr>
          <w:lang w:val="ru-RU"/>
        </w:rPr>
        <w:br/>
        <w:t xml:space="preserve">→ Секретный ключ </w:t>
      </w:r>
      <w:r>
        <w:t>Django</w:t>
      </w:r>
      <w:r w:rsidRPr="008139B0">
        <w:rPr>
          <w:lang w:val="ru-RU"/>
        </w:rPr>
        <w:t>, обязателен для безопасности.</w:t>
      </w:r>
    </w:p>
    <w:p w14:paraId="22188F10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ALLOWED</w:t>
      </w:r>
      <w:r w:rsidRPr="008139B0">
        <w:rPr>
          <w:lang w:val="ru-RU"/>
        </w:rPr>
        <w:t>_</w:t>
      </w:r>
      <w:r>
        <w:t>H</w:t>
      </w:r>
      <w:r>
        <w:t>OSTS</w:t>
      </w:r>
      <w:r w:rsidRPr="008139B0">
        <w:rPr>
          <w:lang w:val="ru-RU"/>
        </w:rPr>
        <w:t>=</w:t>
      </w:r>
      <w:proofErr w:type="spellStart"/>
      <w:r>
        <w:t>bsuir</w:t>
      </w:r>
      <w:proofErr w:type="spellEnd"/>
      <w:r w:rsidRPr="008139B0">
        <w:rPr>
          <w:lang w:val="ru-RU"/>
        </w:rPr>
        <w:t>.</w:t>
      </w:r>
      <w:proofErr w:type="spellStart"/>
      <w:r>
        <w:t>stacklevel</w:t>
      </w:r>
      <w:proofErr w:type="spellEnd"/>
      <w:r w:rsidRPr="008139B0">
        <w:rPr>
          <w:lang w:val="ru-RU"/>
        </w:rPr>
        <w:t>.</w:t>
      </w:r>
      <w:r>
        <w:t>group</w:t>
      </w:r>
      <w:r w:rsidRPr="008139B0">
        <w:rPr>
          <w:lang w:val="ru-RU"/>
        </w:rPr>
        <w:t>,</w:t>
      </w:r>
      <w:proofErr w:type="spellStart"/>
      <w:r>
        <w:t>api</w:t>
      </w:r>
      <w:proofErr w:type="spellEnd"/>
      <w:r w:rsidRPr="008139B0">
        <w:rPr>
          <w:lang w:val="ru-RU"/>
        </w:rPr>
        <w:t>,</w:t>
      </w:r>
      <w:r>
        <w:t>admin</w:t>
      </w:r>
      <w:r w:rsidRPr="008139B0">
        <w:rPr>
          <w:lang w:val="ru-RU"/>
        </w:rPr>
        <w:t>,</w:t>
      </w:r>
      <w:r>
        <w:t>localhost</w:t>
      </w:r>
      <w:r w:rsidRPr="008139B0">
        <w:rPr>
          <w:lang w:val="ru-RU"/>
        </w:rPr>
        <w:t>,127.0.0.1</w:t>
      </w:r>
      <w:r w:rsidRPr="008139B0">
        <w:rPr>
          <w:lang w:val="ru-RU"/>
        </w:rPr>
        <w:br/>
        <w:t xml:space="preserve">→ Список разрешённых хостов/доменов для </w:t>
      </w:r>
      <w:r>
        <w:t>Django</w:t>
      </w:r>
      <w:r w:rsidRPr="008139B0">
        <w:rPr>
          <w:lang w:val="ru-RU"/>
        </w:rPr>
        <w:t>.</w:t>
      </w:r>
    </w:p>
    <w:p w14:paraId="2335119D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STATIC</w:t>
      </w:r>
      <w:r w:rsidRPr="008139B0">
        <w:rPr>
          <w:lang w:val="ru-RU"/>
        </w:rPr>
        <w:t>_</w:t>
      </w:r>
      <w:r>
        <w:t>URL</w:t>
      </w:r>
      <w:r w:rsidRPr="008139B0">
        <w:rPr>
          <w:lang w:val="ru-RU"/>
        </w:rPr>
        <w:t>=/</w:t>
      </w:r>
      <w:r>
        <w:t>static</w:t>
      </w:r>
      <w:r w:rsidRPr="008139B0">
        <w:rPr>
          <w:lang w:val="ru-RU"/>
        </w:rPr>
        <w:t>/</w:t>
      </w:r>
      <w:r w:rsidRPr="008139B0">
        <w:rPr>
          <w:lang w:val="ru-RU"/>
        </w:rPr>
        <w:br/>
        <w:t xml:space="preserve">→ </w:t>
      </w:r>
      <w:r>
        <w:t>URL</w:t>
      </w:r>
      <w:r w:rsidRPr="008139B0">
        <w:rPr>
          <w:lang w:val="ru-RU"/>
        </w:rPr>
        <w:t>-префикс для доступа к статическим файлам.</w:t>
      </w:r>
    </w:p>
    <w:p w14:paraId="45F166E0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STATIC</w:t>
      </w:r>
      <w:r w:rsidRPr="008139B0">
        <w:rPr>
          <w:lang w:val="ru-RU"/>
        </w:rPr>
        <w:t>_</w:t>
      </w:r>
      <w:r>
        <w:t>ROOT</w:t>
      </w:r>
      <w:r w:rsidRPr="008139B0">
        <w:rPr>
          <w:lang w:val="ru-RU"/>
        </w:rPr>
        <w:t>=/</w:t>
      </w:r>
      <w:r>
        <w:t>app</w:t>
      </w:r>
      <w:r w:rsidRPr="008139B0">
        <w:rPr>
          <w:lang w:val="ru-RU"/>
        </w:rPr>
        <w:t>/</w:t>
      </w:r>
      <w:proofErr w:type="spellStart"/>
      <w:r>
        <w:t>django</w:t>
      </w:r>
      <w:proofErr w:type="spellEnd"/>
      <w:r w:rsidRPr="008139B0">
        <w:rPr>
          <w:lang w:val="ru-RU"/>
        </w:rPr>
        <w:t>_</w:t>
      </w:r>
      <w:r>
        <w:t>admin</w:t>
      </w:r>
      <w:r w:rsidRPr="008139B0">
        <w:rPr>
          <w:lang w:val="ru-RU"/>
        </w:rPr>
        <w:t>/</w:t>
      </w:r>
      <w:proofErr w:type="spellStart"/>
      <w:r>
        <w:t>staticfiles</w:t>
      </w:r>
      <w:proofErr w:type="spellEnd"/>
      <w:r w:rsidRPr="008139B0">
        <w:rPr>
          <w:lang w:val="ru-RU"/>
        </w:rPr>
        <w:br/>
        <w:t xml:space="preserve">→ Путь в контейнере, куда </w:t>
      </w:r>
      <w:r w:rsidRPr="008139B0">
        <w:rPr>
          <w:lang w:val="ru-RU"/>
        </w:rPr>
        <w:t>собираются статические файлы.</w:t>
      </w:r>
    </w:p>
    <w:p w14:paraId="59046F5C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MEDIA</w:t>
      </w:r>
      <w:r w:rsidRPr="008139B0">
        <w:rPr>
          <w:lang w:val="ru-RU"/>
        </w:rPr>
        <w:t>_</w:t>
      </w:r>
      <w:r>
        <w:t>URL</w:t>
      </w:r>
      <w:r w:rsidRPr="008139B0">
        <w:rPr>
          <w:lang w:val="ru-RU"/>
        </w:rPr>
        <w:t>=/</w:t>
      </w:r>
      <w:r>
        <w:t>media</w:t>
      </w:r>
      <w:r w:rsidRPr="008139B0">
        <w:rPr>
          <w:lang w:val="ru-RU"/>
        </w:rPr>
        <w:t>/</w:t>
      </w:r>
      <w:r w:rsidRPr="008139B0">
        <w:rPr>
          <w:lang w:val="ru-RU"/>
        </w:rPr>
        <w:br/>
        <w:t xml:space="preserve">→ </w:t>
      </w:r>
      <w:r>
        <w:t>URL</w:t>
      </w:r>
      <w:r w:rsidRPr="008139B0">
        <w:rPr>
          <w:lang w:val="ru-RU"/>
        </w:rPr>
        <w:t>-префикс для доступа к медиа-файлам (загружаемым пользователями).</w:t>
      </w:r>
    </w:p>
    <w:p w14:paraId="1A3105A0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MEDIA</w:t>
      </w:r>
      <w:r w:rsidRPr="008139B0">
        <w:rPr>
          <w:lang w:val="ru-RU"/>
        </w:rPr>
        <w:t>_</w:t>
      </w:r>
      <w:r>
        <w:t>ROOT</w:t>
      </w:r>
      <w:r w:rsidRPr="008139B0">
        <w:rPr>
          <w:lang w:val="ru-RU"/>
        </w:rPr>
        <w:t>=/</w:t>
      </w:r>
      <w:r>
        <w:t>app</w:t>
      </w:r>
      <w:r w:rsidRPr="008139B0">
        <w:rPr>
          <w:lang w:val="ru-RU"/>
        </w:rPr>
        <w:t>/</w:t>
      </w:r>
      <w:proofErr w:type="spellStart"/>
      <w:r>
        <w:t>django</w:t>
      </w:r>
      <w:proofErr w:type="spellEnd"/>
      <w:r w:rsidRPr="008139B0">
        <w:rPr>
          <w:lang w:val="ru-RU"/>
        </w:rPr>
        <w:t>_</w:t>
      </w:r>
      <w:r>
        <w:t>admin</w:t>
      </w:r>
      <w:r w:rsidRPr="008139B0">
        <w:rPr>
          <w:lang w:val="ru-RU"/>
        </w:rPr>
        <w:t>/</w:t>
      </w:r>
      <w:r>
        <w:t>media</w:t>
      </w:r>
      <w:r w:rsidRPr="008139B0">
        <w:rPr>
          <w:lang w:val="ru-RU"/>
        </w:rPr>
        <w:br/>
        <w:t>→ Путь в контейнере, где хранятся медиа-файлы.</w:t>
      </w:r>
    </w:p>
    <w:p w14:paraId="65B17F7F" w14:textId="77777777" w:rsidR="001C3073" w:rsidRDefault="008139B0">
      <w:r>
        <w:t>DJANGO_SUPERUSER_USERNAME=admin</w:t>
      </w:r>
      <w:r>
        <w:br/>
        <w:t xml:space="preserve">→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суперпользователя</w:t>
      </w:r>
      <w:proofErr w:type="spellEnd"/>
      <w:r>
        <w:t xml:space="preserve"> Django.</w:t>
      </w:r>
    </w:p>
    <w:p w14:paraId="65752A10" w14:textId="77777777" w:rsidR="001C3073" w:rsidRPr="008139B0" w:rsidRDefault="008139B0">
      <w:pPr>
        <w:rPr>
          <w:lang w:val="ru-RU"/>
        </w:rPr>
      </w:pPr>
      <w:r>
        <w:t>DJANGO</w:t>
      </w:r>
      <w:r w:rsidRPr="008139B0">
        <w:rPr>
          <w:lang w:val="ru-RU"/>
        </w:rPr>
        <w:t>_</w:t>
      </w:r>
      <w:r>
        <w:t>SUPERUSER</w:t>
      </w:r>
      <w:r w:rsidRPr="008139B0">
        <w:rPr>
          <w:lang w:val="ru-RU"/>
        </w:rPr>
        <w:t>_</w:t>
      </w:r>
      <w:r>
        <w:t>EMAIL</w:t>
      </w:r>
      <w:r w:rsidRPr="008139B0">
        <w:rPr>
          <w:lang w:val="ru-RU"/>
        </w:rPr>
        <w:t>=</w:t>
      </w:r>
      <w:r>
        <w:t>admin</w:t>
      </w:r>
      <w:r w:rsidRPr="008139B0">
        <w:rPr>
          <w:lang w:val="ru-RU"/>
        </w:rPr>
        <w:t>@</w:t>
      </w:r>
      <w:proofErr w:type="spellStart"/>
      <w:r>
        <w:t>startlab</w:t>
      </w:r>
      <w:proofErr w:type="spellEnd"/>
      <w:r w:rsidRPr="008139B0">
        <w:rPr>
          <w:lang w:val="ru-RU"/>
        </w:rPr>
        <w:t>.</w:t>
      </w:r>
      <w:r>
        <w:t>by</w:t>
      </w:r>
      <w:r w:rsidRPr="008139B0">
        <w:rPr>
          <w:lang w:val="ru-RU"/>
        </w:rPr>
        <w:br/>
        <w:t xml:space="preserve">→ </w:t>
      </w:r>
      <w:r>
        <w:t>Email</w:t>
      </w:r>
      <w:r w:rsidRPr="008139B0">
        <w:rPr>
          <w:lang w:val="ru-RU"/>
        </w:rPr>
        <w:t xml:space="preserve"> суперпользователя.</w:t>
      </w:r>
    </w:p>
    <w:p w14:paraId="5ADB9C79" w14:textId="77777777" w:rsidR="001C3073" w:rsidRDefault="008139B0">
      <w:r>
        <w:t>DJANGO_SUPERUSER_PASSWORD=admin123</w:t>
      </w:r>
      <w:r>
        <w:br/>
        <w:t xml:space="preserve">→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суперпользователя</w:t>
      </w:r>
      <w:proofErr w:type="spellEnd"/>
      <w:r>
        <w:t>.</w:t>
      </w:r>
    </w:p>
    <w:p w14:paraId="360EC70B" w14:textId="77777777" w:rsidR="001C3073" w:rsidRDefault="008139B0">
      <w:r>
        <w:t>ENVIRONMENT=development</w:t>
      </w:r>
      <w:r>
        <w:br/>
        <w:t>→ Окружение: development или producti</w:t>
      </w:r>
      <w:r>
        <w:t>on.</w:t>
      </w:r>
    </w:p>
    <w:p w14:paraId="6FF6B8DA" w14:textId="77777777" w:rsidR="001C3073" w:rsidRPr="008139B0" w:rsidRDefault="008139B0">
      <w:pPr>
        <w:rPr>
          <w:lang w:val="ru-RU"/>
        </w:rPr>
      </w:pPr>
      <w:r>
        <w:lastRenderedPageBreak/>
        <w:t>REACT</w:t>
      </w:r>
      <w:r w:rsidRPr="008139B0">
        <w:rPr>
          <w:lang w:val="ru-RU"/>
        </w:rPr>
        <w:t>_</w:t>
      </w:r>
      <w:r>
        <w:t>APP</w:t>
      </w:r>
      <w:r w:rsidRPr="008139B0">
        <w:rPr>
          <w:lang w:val="ru-RU"/>
        </w:rPr>
        <w:t>_</w:t>
      </w:r>
      <w:r>
        <w:t>API</w:t>
      </w:r>
      <w:r w:rsidRPr="008139B0">
        <w:rPr>
          <w:lang w:val="ru-RU"/>
        </w:rPr>
        <w:t>_</w:t>
      </w:r>
      <w:r>
        <w:t>BASE</w:t>
      </w:r>
      <w:r w:rsidRPr="008139B0">
        <w:rPr>
          <w:lang w:val="ru-RU"/>
        </w:rPr>
        <w:t>_</w:t>
      </w:r>
      <w:r>
        <w:t>URL</w:t>
      </w:r>
      <w:r w:rsidRPr="008139B0">
        <w:rPr>
          <w:lang w:val="ru-RU"/>
        </w:rPr>
        <w:t>=</w:t>
      </w:r>
      <w:r>
        <w:t>http</w:t>
      </w:r>
      <w:r w:rsidRPr="008139B0">
        <w:rPr>
          <w:lang w:val="ru-RU"/>
        </w:rPr>
        <w:t>://</w:t>
      </w:r>
      <w:proofErr w:type="spellStart"/>
      <w:r>
        <w:t>bsuir</w:t>
      </w:r>
      <w:proofErr w:type="spellEnd"/>
      <w:r w:rsidRPr="008139B0">
        <w:rPr>
          <w:lang w:val="ru-RU"/>
        </w:rPr>
        <w:t>.</w:t>
      </w:r>
      <w:proofErr w:type="spellStart"/>
      <w:r>
        <w:t>stacklevel</w:t>
      </w:r>
      <w:proofErr w:type="spellEnd"/>
      <w:r w:rsidRPr="008139B0">
        <w:rPr>
          <w:lang w:val="ru-RU"/>
        </w:rPr>
        <w:t>.</w:t>
      </w:r>
      <w:r>
        <w:t>group</w:t>
      </w:r>
      <w:r w:rsidRPr="008139B0">
        <w:rPr>
          <w:lang w:val="ru-RU"/>
        </w:rPr>
        <w:br/>
        <w:t xml:space="preserve">→ Базовый </w:t>
      </w:r>
      <w:r>
        <w:t>URL</w:t>
      </w:r>
      <w:r w:rsidRPr="008139B0">
        <w:rPr>
          <w:lang w:val="ru-RU"/>
        </w:rPr>
        <w:t xml:space="preserve"> </w:t>
      </w:r>
      <w:r>
        <w:t>API</w:t>
      </w:r>
      <w:r w:rsidRPr="008139B0">
        <w:rPr>
          <w:lang w:val="ru-RU"/>
        </w:rPr>
        <w:t xml:space="preserve"> для </w:t>
      </w:r>
      <w:proofErr w:type="spellStart"/>
      <w:r w:rsidRPr="008139B0">
        <w:rPr>
          <w:lang w:val="ru-RU"/>
        </w:rPr>
        <w:t>фронтенда</w:t>
      </w:r>
      <w:proofErr w:type="spellEnd"/>
      <w:r w:rsidRPr="008139B0">
        <w:rPr>
          <w:lang w:val="ru-RU"/>
        </w:rPr>
        <w:t xml:space="preserve"> </w:t>
      </w:r>
      <w:r>
        <w:t>React</w:t>
      </w:r>
      <w:r w:rsidRPr="008139B0">
        <w:rPr>
          <w:lang w:val="ru-RU"/>
        </w:rPr>
        <w:t>.</w:t>
      </w:r>
    </w:p>
    <w:p w14:paraId="671E6473" w14:textId="77777777" w:rsidR="001C3073" w:rsidRPr="008139B0" w:rsidRDefault="008139B0">
      <w:pPr>
        <w:rPr>
          <w:lang w:val="ru-RU"/>
        </w:rPr>
      </w:pPr>
      <w:r>
        <w:t>POSTGRES</w:t>
      </w:r>
      <w:r w:rsidRPr="008139B0">
        <w:rPr>
          <w:lang w:val="ru-RU"/>
        </w:rPr>
        <w:t>_</w:t>
      </w:r>
      <w:r>
        <w:t>DB</w:t>
      </w:r>
      <w:r w:rsidRPr="008139B0">
        <w:rPr>
          <w:lang w:val="ru-RU"/>
        </w:rPr>
        <w:t>=</w:t>
      </w:r>
      <w:proofErr w:type="spellStart"/>
      <w:r>
        <w:t>bsuir</w:t>
      </w:r>
      <w:proofErr w:type="spellEnd"/>
      <w:r w:rsidRPr="008139B0">
        <w:rPr>
          <w:lang w:val="ru-RU"/>
        </w:rPr>
        <w:t>_</w:t>
      </w:r>
      <w:proofErr w:type="spellStart"/>
      <w:r>
        <w:t>starlab</w:t>
      </w:r>
      <w:proofErr w:type="spellEnd"/>
      <w:r w:rsidRPr="008139B0">
        <w:rPr>
          <w:lang w:val="ru-RU"/>
        </w:rPr>
        <w:t>_</w:t>
      </w:r>
      <w:r>
        <w:t>clean</w:t>
      </w:r>
      <w:r w:rsidRPr="008139B0">
        <w:rPr>
          <w:lang w:val="ru-RU"/>
        </w:rPr>
        <w:br/>
        <w:t xml:space="preserve">→ Имя базы данных для контейнера </w:t>
      </w:r>
      <w:r>
        <w:t>PostgreSQL</w:t>
      </w:r>
      <w:r w:rsidRPr="008139B0">
        <w:rPr>
          <w:lang w:val="ru-RU"/>
        </w:rPr>
        <w:t>.</w:t>
      </w:r>
    </w:p>
    <w:p w14:paraId="1400874A" w14:textId="77777777" w:rsidR="001C3073" w:rsidRPr="008139B0" w:rsidRDefault="008139B0">
      <w:pPr>
        <w:rPr>
          <w:lang w:val="ru-RU"/>
        </w:rPr>
      </w:pPr>
      <w:r>
        <w:t>POSTGRES</w:t>
      </w:r>
      <w:r w:rsidRPr="008139B0">
        <w:rPr>
          <w:lang w:val="ru-RU"/>
        </w:rPr>
        <w:t>_</w:t>
      </w:r>
      <w:r>
        <w:t>USER</w:t>
      </w:r>
      <w:r w:rsidRPr="008139B0">
        <w:rPr>
          <w:lang w:val="ru-RU"/>
        </w:rPr>
        <w:t>=</w:t>
      </w:r>
      <w:proofErr w:type="spellStart"/>
      <w:r>
        <w:t>postgres</w:t>
      </w:r>
      <w:proofErr w:type="spellEnd"/>
      <w:r w:rsidRPr="008139B0">
        <w:rPr>
          <w:lang w:val="ru-RU"/>
        </w:rPr>
        <w:br/>
        <w:t xml:space="preserve">→ Пользователь базы данных в контейнере </w:t>
      </w:r>
      <w:r>
        <w:t>PostgreSQL</w:t>
      </w:r>
      <w:r w:rsidRPr="008139B0">
        <w:rPr>
          <w:lang w:val="ru-RU"/>
        </w:rPr>
        <w:t>.</w:t>
      </w:r>
    </w:p>
    <w:p w14:paraId="7352F0DB" w14:textId="77777777" w:rsidR="001C3073" w:rsidRPr="008139B0" w:rsidRDefault="008139B0">
      <w:pPr>
        <w:rPr>
          <w:lang w:val="ru-RU"/>
        </w:rPr>
      </w:pPr>
      <w:r>
        <w:t>POSTGRES</w:t>
      </w:r>
      <w:r w:rsidRPr="008139B0">
        <w:rPr>
          <w:lang w:val="ru-RU"/>
        </w:rPr>
        <w:t>_</w:t>
      </w:r>
      <w:r>
        <w:t>PASSWORD</w:t>
      </w:r>
      <w:r w:rsidRPr="008139B0">
        <w:rPr>
          <w:lang w:val="ru-RU"/>
        </w:rPr>
        <w:t>=1001101</w:t>
      </w:r>
      <w:r w:rsidRPr="008139B0">
        <w:rPr>
          <w:lang w:val="ru-RU"/>
        </w:rPr>
        <w:br/>
        <w:t xml:space="preserve">→ Пароль пользователя </w:t>
      </w:r>
      <w:r>
        <w:t>PostgreSQL</w:t>
      </w:r>
      <w:r w:rsidRPr="008139B0">
        <w:rPr>
          <w:lang w:val="ru-RU"/>
        </w:rPr>
        <w:t>.</w:t>
      </w:r>
    </w:p>
    <w:p w14:paraId="4FEEECA1" w14:textId="77777777" w:rsidR="001C3073" w:rsidRPr="008139B0" w:rsidRDefault="008139B0">
      <w:pPr>
        <w:rPr>
          <w:lang w:val="ru-RU"/>
        </w:rPr>
      </w:pPr>
      <w:r>
        <w:t>POSTGRES</w:t>
      </w:r>
      <w:r w:rsidRPr="008139B0">
        <w:rPr>
          <w:lang w:val="ru-RU"/>
        </w:rPr>
        <w:t>_</w:t>
      </w:r>
      <w:r>
        <w:t>HOST</w:t>
      </w:r>
      <w:r w:rsidRPr="008139B0">
        <w:rPr>
          <w:lang w:val="ru-RU"/>
        </w:rPr>
        <w:t>=</w:t>
      </w:r>
      <w:proofErr w:type="spellStart"/>
      <w:r>
        <w:t>db</w:t>
      </w:r>
      <w:proofErr w:type="spellEnd"/>
      <w:r w:rsidRPr="008139B0">
        <w:rPr>
          <w:lang w:val="ru-RU"/>
        </w:rPr>
        <w:br/>
        <w:t xml:space="preserve">→ Хост контейнера </w:t>
      </w:r>
      <w:r>
        <w:t>PostgreSQL</w:t>
      </w:r>
      <w:r w:rsidRPr="008139B0">
        <w:rPr>
          <w:lang w:val="ru-RU"/>
        </w:rPr>
        <w:t xml:space="preserve"> (</w:t>
      </w:r>
      <w:proofErr w:type="spellStart"/>
      <w:r>
        <w:t>db</w:t>
      </w:r>
      <w:proofErr w:type="spellEnd"/>
      <w:r w:rsidRPr="008139B0">
        <w:rPr>
          <w:lang w:val="ru-RU"/>
        </w:rPr>
        <w:t>).</w:t>
      </w:r>
    </w:p>
    <w:p w14:paraId="1BF8CC0F" w14:textId="77777777" w:rsidR="001C3073" w:rsidRPr="008139B0" w:rsidRDefault="008139B0">
      <w:pPr>
        <w:rPr>
          <w:lang w:val="ru-RU"/>
        </w:rPr>
      </w:pPr>
      <w:r>
        <w:t>POSTGRES</w:t>
      </w:r>
      <w:r w:rsidRPr="008139B0">
        <w:rPr>
          <w:lang w:val="ru-RU"/>
        </w:rPr>
        <w:t>_</w:t>
      </w:r>
      <w:r>
        <w:t>PORT</w:t>
      </w:r>
      <w:r w:rsidRPr="008139B0">
        <w:rPr>
          <w:lang w:val="ru-RU"/>
        </w:rPr>
        <w:t>=5432</w:t>
      </w:r>
      <w:r w:rsidRPr="008139B0">
        <w:rPr>
          <w:lang w:val="ru-RU"/>
        </w:rPr>
        <w:br/>
        <w:t xml:space="preserve">→ Порт </w:t>
      </w:r>
      <w:r>
        <w:t>PostgreSQL</w:t>
      </w:r>
      <w:r w:rsidRPr="008139B0">
        <w:rPr>
          <w:lang w:val="ru-RU"/>
        </w:rPr>
        <w:t xml:space="preserve"> (по умолчанию 5432).</w:t>
      </w:r>
    </w:p>
    <w:p w14:paraId="32B920AF" w14:textId="77777777" w:rsidR="001C3073" w:rsidRPr="008139B0" w:rsidRDefault="008139B0">
      <w:pPr>
        <w:rPr>
          <w:lang w:val="ru-RU"/>
        </w:rPr>
      </w:pPr>
      <w:r>
        <w:t>MEDIA</w:t>
      </w:r>
      <w:r w:rsidRPr="008139B0">
        <w:rPr>
          <w:lang w:val="ru-RU"/>
        </w:rPr>
        <w:t>_</w:t>
      </w:r>
      <w:r>
        <w:t>BASE</w:t>
      </w:r>
      <w:r w:rsidRPr="008139B0">
        <w:rPr>
          <w:lang w:val="ru-RU"/>
        </w:rPr>
        <w:t>_</w:t>
      </w:r>
      <w:r>
        <w:t>URL</w:t>
      </w:r>
      <w:r w:rsidRPr="008139B0">
        <w:rPr>
          <w:lang w:val="ru-RU"/>
        </w:rPr>
        <w:t>=</w:t>
      </w:r>
      <w:r>
        <w:t>http</w:t>
      </w:r>
      <w:r w:rsidRPr="008139B0">
        <w:rPr>
          <w:lang w:val="ru-RU"/>
        </w:rPr>
        <w:t>://</w:t>
      </w:r>
      <w:proofErr w:type="spellStart"/>
      <w:r>
        <w:t>bsuir</w:t>
      </w:r>
      <w:proofErr w:type="spellEnd"/>
      <w:r w:rsidRPr="008139B0">
        <w:rPr>
          <w:lang w:val="ru-RU"/>
        </w:rPr>
        <w:t>.</w:t>
      </w:r>
      <w:proofErr w:type="spellStart"/>
      <w:r>
        <w:t>stacklevel</w:t>
      </w:r>
      <w:proofErr w:type="spellEnd"/>
      <w:r w:rsidRPr="008139B0">
        <w:rPr>
          <w:lang w:val="ru-RU"/>
        </w:rPr>
        <w:t>.</w:t>
      </w:r>
      <w:r>
        <w:t>group</w:t>
      </w:r>
      <w:r w:rsidRPr="008139B0">
        <w:rPr>
          <w:lang w:val="ru-RU"/>
        </w:rPr>
        <w:t>/</w:t>
      </w:r>
      <w:r>
        <w:t>media</w:t>
      </w:r>
      <w:r w:rsidRPr="008139B0">
        <w:rPr>
          <w:lang w:val="ru-RU"/>
        </w:rPr>
        <w:t>/</w:t>
      </w:r>
      <w:r w:rsidRPr="008139B0">
        <w:rPr>
          <w:lang w:val="ru-RU"/>
        </w:rPr>
        <w:br/>
        <w:t xml:space="preserve">→ Базовый </w:t>
      </w:r>
      <w:r>
        <w:t>URL</w:t>
      </w:r>
      <w:r w:rsidRPr="008139B0">
        <w:rPr>
          <w:lang w:val="ru-RU"/>
        </w:rPr>
        <w:t xml:space="preserve"> для доступа к медиа-файлам ч</w:t>
      </w:r>
      <w:r w:rsidRPr="008139B0">
        <w:rPr>
          <w:lang w:val="ru-RU"/>
        </w:rPr>
        <w:t xml:space="preserve">ерез </w:t>
      </w:r>
      <w:proofErr w:type="spellStart"/>
      <w:r w:rsidRPr="008139B0">
        <w:rPr>
          <w:lang w:val="ru-RU"/>
        </w:rPr>
        <w:t>фронтенд</w:t>
      </w:r>
      <w:proofErr w:type="spellEnd"/>
      <w:r w:rsidRPr="008139B0">
        <w:rPr>
          <w:lang w:val="ru-RU"/>
        </w:rPr>
        <w:t>.</w:t>
      </w:r>
    </w:p>
    <w:sectPr w:rsidR="001C3073" w:rsidRPr="008139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073"/>
    <w:rsid w:val="0029639D"/>
    <w:rsid w:val="00326F90"/>
    <w:rsid w:val="008139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9460C"/>
  <w14:defaultImageDpi w14:val="300"/>
  <w15:docId w15:val="{E60EE94A-E4DD-454E-A229-FB9EB2C1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F3E58-4E7A-426B-92D5-CF73B9B4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Герман Ромашевский</cp:lastModifiedBy>
  <cp:revision>2</cp:revision>
  <dcterms:created xsi:type="dcterms:W3CDTF">2013-12-23T23:15:00Z</dcterms:created>
  <dcterms:modified xsi:type="dcterms:W3CDTF">2025-09-23T10:44:00Z</dcterms:modified>
  <cp:category/>
</cp:coreProperties>
</file>