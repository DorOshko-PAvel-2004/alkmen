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20C7" w14:textId="77777777" w:rsidR="007D77EA" w:rsidRPr="009D2798" w:rsidRDefault="00AD5853">
      <w:pPr>
        <w:pStyle w:val="aa"/>
        <w:rPr>
          <w:lang w:val="ru-RU"/>
        </w:rPr>
      </w:pPr>
      <w:r w:rsidRPr="009D2798">
        <w:rPr>
          <w:lang w:val="ru-RU"/>
        </w:rPr>
        <w:t xml:space="preserve">СТАРТЛАБ </w:t>
      </w:r>
      <w:r>
        <w:t>Backend</w:t>
      </w:r>
      <w:r w:rsidRPr="009D2798">
        <w:rPr>
          <w:lang w:val="ru-RU"/>
        </w:rPr>
        <w:t xml:space="preserve"> — Что поменять в .</w:t>
      </w:r>
      <w:r>
        <w:t>env</w:t>
      </w:r>
      <w:r w:rsidRPr="009D2798">
        <w:rPr>
          <w:lang w:val="ru-RU"/>
        </w:rPr>
        <w:t xml:space="preserve"> для работы на нужном домене</w:t>
      </w:r>
    </w:p>
    <w:p w14:paraId="578F5738" w14:textId="7583EF22" w:rsidR="007D77EA" w:rsidRPr="009D2798" w:rsidRDefault="00AD5853">
      <w:pPr>
        <w:rPr>
          <w:lang w:val="ru-RU"/>
        </w:rPr>
      </w:pPr>
      <w:r w:rsidRPr="009D2798">
        <w:rPr>
          <w:lang w:val="ru-RU"/>
        </w:rPr>
        <w:t>Этот документ описывает, какие переменные окружения (.</w:t>
      </w:r>
      <w:r>
        <w:t>env</w:t>
      </w:r>
      <w:r w:rsidRPr="009D2798">
        <w:rPr>
          <w:lang w:val="ru-RU"/>
        </w:rPr>
        <w:t xml:space="preserve">) нужно изменить, чтобы </w:t>
      </w:r>
      <w:r>
        <w:t>backend</w:t>
      </w:r>
      <w:r w:rsidRPr="009D2798">
        <w:rPr>
          <w:lang w:val="ru-RU"/>
        </w:rPr>
        <w:t xml:space="preserve">-проект корректно работал на любом заданном домене заказчика. Под &lt;ДОМЕН&gt; далее понимается публичное имя сайта (например, </w:t>
      </w:r>
      <w:r>
        <w:t>starlab</w:t>
      </w:r>
      <w:r w:rsidRPr="009D2798">
        <w:rPr>
          <w:lang w:val="ru-RU"/>
        </w:rPr>
        <w:t>.</w:t>
      </w:r>
      <w:r w:rsidR="009D2798">
        <w:t>bsuir</w:t>
      </w:r>
      <w:r w:rsidRPr="009D2798">
        <w:rPr>
          <w:lang w:val="ru-RU"/>
        </w:rPr>
        <w:t>.</w:t>
      </w:r>
      <w:r>
        <w:t>by</w:t>
      </w:r>
      <w:r w:rsidRPr="009D2798">
        <w:rPr>
          <w:lang w:val="ru-RU"/>
        </w:rPr>
        <w:t>).</w:t>
      </w:r>
    </w:p>
    <w:p w14:paraId="3111F2E2" w14:textId="2B329887" w:rsidR="007D77EA" w:rsidRDefault="00AD5853">
      <w:pPr>
        <w:pStyle w:val="1"/>
        <w:rPr>
          <w:lang w:val="ru-RU"/>
        </w:rPr>
      </w:pPr>
      <w:r w:rsidRPr="009D2798">
        <w:rPr>
          <w:lang w:val="ru-RU"/>
        </w:rPr>
        <w:t>1. Минимальные изменения (обязательно)</w:t>
      </w:r>
    </w:p>
    <w:p w14:paraId="43B274BE" w14:textId="77777777" w:rsidR="00077092" w:rsidRDefault="00077092" w:rsidP="00077092">
      <w:pPr>
        <w:rPr>
          <w:lang w:val="ru-RU"/>
        </w:rPr>
      </w:pPr>
    </w:p>
    <w:p w14:paraId="4F122FBC" w14:textId="303569FA" w:rsidR="00077092" w:rsidRPr="00077092" w:rsidRDefault="00077092" w:rsidP="00077092">
      <w:pPr>
        <w:rPr>
          <w:lang w:val="ru-RU"/>
        </w:rPr>
      </w:pPr>
      <w:r>
        <w:rPr>
          <w:lang w:val="ru-RU"/>
        </w:rPr>
        <w:t>В</w:t>
      </w:r>
      <w:r w:rsidRPr="009D2798">
        <w:rPr>
          <w:lang w:val="ru-RU"/>
        </w:rPr>
        <w:t xml:space="preserve"> </w:t>
      </w:r>
      <w:r>
        <w:rPr>
          <w:lang w:val="ru-RU"/>
        </w:rPr>
        <w:t>папке</w:t>
      </w:r>
      <w:r w:rsidRPr="009D2798">
        <w:rPr>
          <w:lang w:val="ru-RU"/>
        </w:rPr>
        <w:t xml:space="preserve"> </w:t>
      </w:r>
      <w:r>
        <w:t>starlab</w:t>
      </w:r>
      <w:r w:rsidRPr="00077092">
        <w:rPr>
          <w:lang w:val="ru-RU"/>
        </w:rPr>
        <w:t>_</w:t>
      </w:r>
      <w:r>
        <w:t>backend</w:t>
      </w:r>
      <w:r w:rsidRPr="009D2798">
        <w:rPr>
          <w:lang w:val="ru-RU"/>
        </w:rPr>
        <w:t xml:space="preserve"> </w:t>
      </w:r>
      <w:r>
        <w:rPr>
          <w:lang w:val="ru-RU"/>
        </w:rPr>
        <w:t xml:space="preserve">создайте файл </w:t>
      </w:r>
      <w:r w:rsidRPr="00077092">
        <w:rPr>
          <w:lang w:val="ru-RU"/>
        </w:rPr>
        <w:t>.</w:t>
      </w:r>
      <w:r>
        <w:t>env</w:t>
      </w:r>
      <w:r w:rsidRPr="00077092">
        <w:rPr>
          <w:lang w:val="ru-RU"/>
        </w:rPr>
        <w:t xml:space="preserve"> </w:t>
      </w:r>
      <w:r>
        <w:rPr>
          <w:lang w:val="ru-RU"/>
        </w:rPr>
        <w:t>и скопируйте в него содержимое файла .</w:t>
      </w:r>
      <w:r>
        <w:t>env</w:t>
      </w:r>
      <w:r w:rsidRPr="00077092">
        <w:rPr>
          <w:lang w:val="ru-RU"/>
        </w:rPr>
        <w:t>.</w:t>
      </w:r>
      <w:r>
        <w:t>exapmle</w:t>
      </w:r>
      <w:r w:rsidRPr="00077092">
        <w:rPr>
          <w:lang w:val="ru-RU"/>
        </w:rPr>
        <w:t xml:space="preserve">. </w:t>
      </w:r>
    </w:p>
    <w:p w14:paraId="189FA564" w14:textId="3DC79698" w:rsidR="007D77EA" w:rsidRDefault="00AD5853">
      <w:pPr>
        <w:rPr>
          <w:lang w:val="ru-RU"/>
        </w:rPr>
      </w:pPr>
      <w:r w:rsidRPr="009D2798">
        <w:rPr>
          <w:lang w:val="ru-RU"/>
        </w:rPr>
        <w:t>Замените значения ниже под ваш домен</w:t>
      </w:r>
      <w:r w:rsidR="00077092">
        <w:rPr>
          <w:lang w:val="ru-RU"/>
        </w:rPr>
        <w:t xml:space="preserve"> в файле </w:t>
      </w:r>
      <w:r w:rsidR="00077092" w:rsidRPr="00077092">
        <w:rPr>
          <w:lang w:val="ru-RU"/>
        </w:rPr>
        <w:t>.</w:t>
      </w:r>
      <w:r w:rsidR="00077092">
        <w:t>env</w:t>
      </w:r>
      <w:r w:rsidRPr="009D2798">
        <w:rPr>
          <w:lang w:val="ru-RU"/>
        </w:rPr>
        <w:t>.</w:t>
      </w:r>
    </w:p>
    <w:p w14:paraId="3F98A646" w14:textId="77777777" w:rsidR="007D77EA" w:rsidRPr="00D90799" w:rsidRDefault="00AD5853">
      <w:pPr>
        <w:rPr>
          <w:lang w:val="ru-RU"/>
        </w:rPr>
      </w:pPr>
      <w:r>
        <w:rPr>
          <w:b/>
        </w:rPr>
        <w:t>DJANGO</w:t>
      </w:r>
      <w:r w:rsidRPr="00D90799">
        <w:rPr>
          <w:b/>
          <w:lang w:val="ru-RU"/>
        </w:rPr>
        <w:t>_</w:t>
      </w:r>
      <w:r>
        <w:rPr>
          <w:b/>
        </w:rPr>
        <w:t>ALLOWED</w:t>
      </w:r>
      <w:r w:rsidRPr="00D90799">
        <w:rPr>
          <w:b/>
          <w:lang w:val="ru-RU"/>
        </w:rPr>
        <w:t>_</w:t>
      </w:r>
      <w:r>
        <w:rPr>
          <w:b/>
        </w:rPr>
        <w:t>HOSTS</w:t>
      </w:r>
      <w:r w:rsidRPr="00D90799">
        <w:rPr>
          <w:b/>
          <w:lang w:val="ru-RU"/>
        </w:rPr>
        <w:br/>
      </w:r>
    </w:p>
    <w:p w14:paraId="5E2FA711" w14:textId="139C37DC" w:rsidR="007D77EA" w:rsidRDefault="00AD5853">
      <w:r w:rsidRPr="009D2798">
        <w:rPr>
          <w:lang w:val="ru-RU"/>
        </w:rPr>
        <w:t xml:space="preserve">Список доменов/хостов, с которых разрешены запросы к </w:t>
      </w:r>
      <w:r>
        <w:t>Django</w:t>
      </w:r>
      <w:r w:rsidRPr="009D2798">
        <w:rPr>
          <w:lang w:val="ru-RU"/>
        </w:rPr>
        <w:t xml:space="preserve">. </w:t>
      </w:r>
      <w:r w:rsidR="009D2798">
        <w:rPr>
          <w:lang w:val="ru-RU"/>
        </w:rPr>
        <w:t xml:space="preserve">Замените </w:t>
      </w:r>
      <w:r w:rsidR="009D2798">
        <w:t>bsuir</w:t>
      </w:r>
      <w:r w:rsidR="009D2798" w:rsidRPr="009D2798">
        <w:rPr>
          <w:lang w:val="ru-RU"/>
        </w:rPr>
        <w:t>.</w:t>
      </w:r>
      <w:r w:rsidR="009D2798">
        <w:t>stacklevel</w:t>
      </w:r>
      <w:r w:rsidR="009D2798" w:rsidRPr="009D2798">
        <w:rPr>
          <w:lang w:val="ru-RU"/>
        </w:rPr>
        <w:t>,</w:t>
      </w:r>
      <w:r w:rsidR="009D2798">
        <w:t>group</w:t>
      </w:r>
      <w:r w:rsidR="009D2798" w:rsidRPr="009D2798">
        <w:rPr>
          <w:lang w:val="ru-RU"/>
        </w:rPr>
        <w:t xml:space="preserve"> </w:t>
      </w:r>
      <w:r w:rsidR="009D2798">
        <w:rPr>
          <w:lang w:val="ru-RU"/>
        </w:rPr>
        <w:t>на нужный домен</w:t>
      </w:r>
      <w:r w:rsidRPr="009D2798">
        <w:rPr>
          <w:lang w:val="ru-RU"/>
        </w:rPr>
        <w:t xml:space="preserve">. </w:t>
      </w:r>
      <w:r>
        <w:t>Например:</w:t>
      </w:r>
      <w:r w:rsidR="009D2798">
        <w:br/>
        <w:t>DJANGO_ALLOWED_HOSTS=starlab</w:t>
      </w:r>
      <w:r w:rsidR="009D2798" w:rsidRPr="009D2798">
        <w:t>.</w:t>
      </w:r>
      <w:r w:rsidR="009D2798">
        <w:t>bsuir</w:t>
      </w:r>
      <w:r w:rsidR="009D2798" w:rsidRPr="009D2798">
        <w:t>.</w:t>
      </w:r>
      <w:r w:rsidR="009D2798">
        <w:t>by,localhost,127.0.0.1</w:t>
      </w:r>
    </w:p>
    <w:p w14:paraId="293FE2D1" w14:textId="77777777" w:rsidR="007D77EA" w:rsidRPr="00D90799" w:rsidRDefault="00AD5853">
      <w:r>
        <w:rPr>
          <w:b/>
        </w:rPr>
        <w:t>ALLOWED</w:t>
      </w:r>
      <w:r w:rsidRPr="00D90799">
        <w:rPr>
          <w:b/>
        </w:rPr>
        <w:t>_</w:t>
      </w:r>
      <w:r>
        <w:rPr>
          <w:b/>
        </w:rPr>
        <w:t>ORIGINS</w:t>
      </w:r>
      <w:r w:rsidRPr="00D90799">
        <w:rPr>
          <w:b/>
        </w:rPr>
        <w:br/>
      </w:r>
    </w:p>
    <w:p w14:paraId="12ED2FE4" w14:textId="60CD734A" w:rsidR="007D77EA" w:rsidRPr="009D2798" w:rsidRDefault="00AD5853">
      <w:pPr>
        <w:rPr>
          <w:lang w:val="ru-RU"/>
        </w:rPr>
      </w:pPr>
      <w:r w:rsidRPr="009D2798">
        <w:rPr>
          <w:lang w:val="ru-RU"/>
        </w:rPr>
        <w:t xml:space="preserve">Список источников для </w:t>
      </w:r>
      <w:r>
        <w:t>CORS</w:t>
      </w:r>
      <w:r w:rsidRPr="009D2798">
        <w:rPr>
          <w:lang w:val="ru-RU"/>
        </w:rPr>
        <w:t xml:space="preserve"> (домен фронтенда). </w:t>
      </w:r>
      <w:r w:rsidR="009D2798">
        <w:rPr>
          <w:lang w:val="ru-RU"/>
        </w:rPr>
        <w:t xml:space="preserve"> У</w:t>
      </w:r>
      <w:r w:rsidRPr="009D2798">
        <w:rPr>
          <w:lang w:val="ru-RU"/>
        </w:rPr>
        <w:t xml:space="preserve">кажите </w:t>
      </w:r>
      <w:r>
        <w:t>https</w:t>
      </w:r>
      <w:r w:rsidRPr="009D2798">
        <w:rPr>
          <w:lang w:val="ru-RU"/>
        </w:rPr>
        <w:t>://&lt;ДОМЕН&gt;. Например:</w:t>
      </w:r>
      <w:r w:rsidRPr="009D2798">
        <w:rPr>
          <w:lang w:val="ru-RU"/>
        </w:rPr>
        <w:br/>
      </w:r>
      <w:r>
        <w:t>ALLOWED</w:t>
      </w:r>
      <w:r w:rsidRPr="009D2798">
        <w:rPr>
          <w:lang w:val="ru-RU"/>
        </w:rPr>
        <w:t>_</w:t>
      </w:r>
      <w:r>
        <w:t>ORIGINS</w:t>
      </w:r>
      <w:r w:rsidRPr="009D2798">
        <w:rPr>
          <w:lang w:val="ru-RU"/>
        </w:rPr>
        <w:t>=</w:t>
      </w:r>
      <w:r>
        <w:t>https</w:t>
      </w:r>
      <w:r w:rsidRPr="009D2798">
        <w:rPr>
          <w:lang w:val="ru-RU"/>
        </w:rPr>
        <w:t>://</w:t>
      </w:r>
      <w:r w:rsidR="009D2798">
        <w:t>starlab</w:t>
      </w:r>
      <w:r w:rsidR="009D2798" w:rsidRPr="009D2798">
        <w:rPr>
          <w:lang w:val="ru-RU"/>
        </w:rPr>
        <w:t>.</w:t>
      </w:r>
      <w:r w:rsidR="009D2798">
        <w:t>bsuir</w:t>
      </w:r>
      <w:r w:rsidR="009D2798" w:rsidRPr="009D2798">
        <w:rPr>
          <w:lang w:val="ru-RU"/>
        </w:rPr>
        <w:t>.</w:t>
      </w:r>
      <w:r w:rsidR="009D2798">
        <w:t>by</w:t>
      </w:r>
    </w:p>
    <w:p w14:paraId="3052E7A4" w14:textId="77777777" w:rsidR="007D77EA" w:rsidRPr="009D2798" w:rsidRDefault="00AD5853">
      <w:r>
        <w:rPr>
          <w:b/>
        </w:rPr>
        <w:t>REACT</w:t>
      </w:r>
      <w:r w:rsidRPr="009D2798">
        <w:rPr>
          <w:b/>
        </w:rPr>
        <w:t>_</w:t>
      </w:r>
      <w:r>
        <w:rPr>
          <w:b/>
        </w:rPr>
        <w:t>APP</w:t>
      </w:r>
      <w:r w:rsidRPr="009D2798">
        <w:rPr>
          <w:b/>
        </w:rPr>
        <w:t>_</w:t>
      </w:r>
      <w:r>
        <w:rPr>
          <w:b/>
        </w:rPr>
        <w:t>API</w:t>
      </w:r>
      <w:r w:rsidRPr="009D2798">
        <w:rPr>
          <w:b/>
        </w:rPr>
        <w:t>_</w:t>
      </w:r>
      <w:r>
        <w:rPr>
          <w:b/>
        </w:rPr>
        <w:t>BASE</w:t>
      </w:r>
      <w:r w:rsidRPr="009D2798">
        <w:rPr>
          <w:b/>
        </w:rPr>
        <w:t>_</w:t>
      </w:r>
      <w:r>
        <w:rPr>
          <w:b/>
        </w:rPr>
        <w:t>URL</w:t>
      </w:r>
      <w:r w:rsidRPr="009D2798">
        <w:rPr>
          <w:b/>
        </w:rPr>
        <w:br/>
      </w:r>
    </w:p>
    <w:p w14:paraId="778D3FB0" w14:textId="655905D2" w:rsidR="007D77EA" w:rsidRPr="00D90799" w:rsidRDefault="00AD5853">
      <w:pPr>
        <w:rPr>
          <w:lang w:val="ru-RU"/>
        </w:rPr>
      </w:pPr>
      <w:r w:rsidRPr="009D2798">
        <w:rPr>
          <w:lang w:val="ru-RU"/>
        </w:rPr>
        <w:t xml:space="preserve">Базовый </w:t>
      </w:r>
      <w:r>
        <w:t>URL</w:t>
      </w:r>
      <w:r w:rsidRPr="009D2798">
        <w:rPr>
          <w:lang w:val="ru-RU"/>
        </w:rPr>
        <w:t xml:space="preserve"> </w:t>
      </w:r>
      <w:r>
        <w:t>API</w:t>
      </w:r>
      <w:r w:rsidRPr="009D2798">
        <w:rPr>
          <w:lang w:val="ru-RU"/>
        </w:rPr>
        <w:t>, который будет использовать фронтенд:</w:t>
      </w:r>
      <w:r w:rsidRPr="009D2798">
        <w:rPr>
          <w:lang w:val="ru-RU"/>
        </w:rPr>
        <w:br/>
      </w:r>
      <w:r>
        <w:t>REACT</w:t>
      </w:r>
      <w:r w:rsidRPr="009D2798">
        <w:rPr>
          <w:lang w:val="ru-RU"/>
        </w:rPr>
        <w:t>_</w:t>
      </w:r>
      <w:r>
        <w:t>APP</w:t>
      </w:r>
      <w:r w:rsidRPr="009D2798">
        <w:rPr>
          <w:lang w:val="ru-RU"/>
        </w:rPr>
        <w:t>_</w:t>
      </w:r>
      <w:r>
        <w:t>API</w:t>
      </w:r>
      <w:r w:rsidRPr="009D2798">
        <w:rPr>
          <w:lang w:val="ru-RU"/>
        </w:rPr>
        <w:t>_</w:t>
      </w:r>
      <w:r>
        <w:t>BASE</w:t>
      </w:r>
      <w:r w:rsidRPr="009D2798">
        <w:rPr>
          <w:lang w:val="ru-RU"/>
        </w:rPr>
        <w:t>_</w:t>
      </w:r>
      <w:r>
        <w:t>URL</w:t>
      </w:r>
      <w:r w:rsidRPr="009D2798">
        <w:rPr>
          <w:lang w:val="ru-RU"/>
        </w:rPr>
        <w:t>=</w:t>
      </w:r>
      <w:r>
        <w:t>https</w:t>
      </w:r>
      <w:r w:rsidRPr="009D2798">
        <w:rPr>
          <w:lang w:val="ru-RU"/>
        </w:rPr>
        <w:t>://&lt;ДОМЕН&gt;/</w:t>
      </w:r>
      <w:r>
        <w:t>api</w:t>
      </w:r>
    </w:p>
    <w:p w14:paraId="23413543" w14:textId="54D48909" w:rsidR="009D2798" w:rsidRPr="00D90799" w:rsidRDefault="009D2798">
      <w:pPr>
        <w:rPr>
          <w:lang w:val="ru-RU"/>
        </w:rPr>
      </w:pPr>
      <w:r>
        <w:t>REACT</w:t>
      </w:r>
      <w:r w:rsidRPr="00D90799">
        <w:rPr>
          <w:lang w:val="ru-RU"/>
        </w:rPr>
        <w:t>_</w:t>
      </w:r>
      <w:r>
        <w:t>APP</w:t>
      </w:r>
      <w:r w:rsidRPr="00D90799">
        <w:rPr>
          <w:lang w:val="ru-RU"/>
        </w:rPr>
        <w:t>_</w:t>
      </w:r>
      <w:r>
        <w:t>API</w:t>
      </w:r>
      <w:r w:rsidRPr="00D90799">
        <w:rPr>
          <w:lang w:val="ru-RU"/>
        </w:rPr>
        <w:t>_</w:t>
      </w:r>
      <w:r>
        <w:t>BASE</w:t>
      </w:r>
      <w:r w:rsidRPr="00D90799">
        <w:rPr>
          <w:lang w:val="ru-RU"/>
        </w:rPr>
        <w:t>_</w:t>
      </w:r>
      <w:r>
        <w:t>URL</w:t>
      </w:r>
      <w:r w:rsidRPr="00D90799">
        <w:rPr>
          <w:lang w:val="ru-RU"/>
        </w:rPr>
        <w:t>=</w:t>
      </w:r>
      <w:r>
        <w:t>https</w:t>
      </w:r>
      <w:r w:rsidRPr="00D90799">
        <w:rPr>
          <w:lang w:val="ru-RU"/>
        </w:rPr>
        <w:t>://</w:t>
      </w:r>
      <w:r>
        <w:t>starlab</w:t>
      </w:r>
      <w:r w:rsidRPr="00D90799">
        <w:rPr>
          <w:lang w:val="ru-RU"/>
        </w:rPr>
        <w:t>.</w:t>
      </w:r>
      <w:r>
        <w:t>bsuir</w:t>
      </w:r>
      <w:r w:rsidRPr="00D90799">
        <w:rPr>
          <w:lang w:val="ru-RU"/>
        </w:rPr>
        <w:t>.</w:t>
      </w:r>
      <w:r>
        <w:t>by</w:t>
      </w:r>
      <w:r w:rsidRPr="00D90799">
        <w:rPr>
          <w:lang w:val="ru-RU"/>
        </w:rPr>
        <w:t>/</w:t>
      </w:r>
      <w:r>
        <w:t>api</w:t>
      </w:r>
    </w:p>
    <w:p w14:paraId="00D13D3A" w14:textId="77777777" w:rsidR="007D77EA" w:rsidRPr="009D2798" w:rsidRDefault="00AD5853">
      <w:pPr>
        <w:rPr>
          <w:lang w:val="ru-RU"/>
        </w:rPr>
      </w:pPr>
      <w:r>
        <w:rPr>
          <w:b/>
        </w:rPr>
        <w:t>MEDIA</w:t>
      </w:r>
      <w:r w:rsidRPr="009D2798">
        <w:rPr>
          <w:b/>
          <w:lang w:val="ru-RU"/>
        </w:rPr>
        <w:t>_</w:t>
      </w:r>
      <w:r>
        <w:rPr>
          <w:b/>
        </w:rPr>
        <w:t>BASE</w:t>
      </w:r>
      <w:r w:rsidRPr="009D2798">
        <w:rPr>
          <w:b/>
          <w:lang w:val="ru-RU"/>
        </w:rPr>
        <w:t>_</w:t>
      </w:r>
      <w:r>
        <w:rPr>
          <w:b/>
        </w:rPr>
        <w:t>URL</w:t>
      </w:r>
      <w:r w:rsidRPr="009D2798">
        <w:rPr>
          <w:b/>
          <w:lang w:val="ru-RU"/>
        </w:rPr>
        <w:br/>
      </w:r>
    </w:p>
    <w:p w14:paraId="762677F7" w14:textId="3658AF7B" w:rsidR="007D77EA" w:rsidRDefault="00AD5853">
      <w:pPr>
        <w:rPr>
          <w:lang w:val="ru-RU"/>
        </w:rPr>
      </w:pPr>
      <w:r w:rsidRPr="009D2798">
        <w:rPr>
          <w:lang w:val="ru-RU"/>
        </w:rPr>
        <w:t xml:space="preserve">Публичный </w:t>
      </w:r>
      <w:r>
        <w:t>URL</w:t>
      </w:r>
      <w:r w:rsidRPr="009D2798">
        <w:rPr>
          <w:lang w:val="ru-RU"/>
        </w:rPr>
        <w:t xml:space="preserve"> для медиа-файлов. Например:</w:t>
      </w:r>
      <w:r w:rsidRPr="009D2798">
        <w:rPr>
          <w:lang w:val="ru-RU"/>
        </w:rPr>
        <w:br/>
      </w:r>
      <w:r>
        <w:t>MEDIA</w:t>
      </w:r>
      <w:r w:rsidRPr="009D2798">
        <w:rPr>
          <w:lang w:val="ru-RU"/>
        </w:rPr>
        <w:t>_</w:t>
      </w:r>
      <w:r>
        <w:t>BASE</w:t>
      </w:r>
      <w:r w:rsidRPr="009D2798">
        <w:rPr>
          <w:lang w:val="ru-RU"/>
        </w:rPr>
        <w:t>_</w:t>
      </w:r>
      <w:r>
        <w:t>URL</w:t>
      </w:r>
      <w:r w:rsidRPr="009D2798">
        <w:rPr>
          <w:lang w:val="ru-RU"/>
        </w:rPr>
        <w:t>=</w:t>
      </w:r>
      <w:r>
        <w:t>https</w:t>
      </w:r>
      <w:r w:rsidRPr="009D2798">
        <w:rPr>
          <w:lang w:val="ru-RU"/>
        </w:rPr>
        <w:t>://&lt;ДОМЕН&gt;/</w:t>
      </w:r>
      <w:r>
        <w:t>media</w:t>
      </w:r>
      <w:r w:rsidRPr="009D2798">
        <w:rPr>
          <w:lang w:val="ru-RU"/>
        </w:rPr>
        <w:t>/</w:t>
      </w:r>
    </w:p>
    <w:p w14:paraId="0350CD71" w14:textId="7CAB5B25" w:rsidR="009D2798" w:rsidRPr="009D2798" w:rsidRDefault="009D2798">
      <w:pPr>
        <w:rPr>
          <w:lang w:val="ru-RU"/>
        </w:rPr>
      </w:pPr>
      <w:r>
        <w:t>MEDIA</w:t>
      </w:r>
      <w:r w:rsidRPr="009D2798">
        <w:rPr>
          <w:lang w:val="ru-RU"/>
        </w:rPr>
        <w:t>_</w:t>
      </w:r>
      <w:r>
        <w:t>BASE</w:t>
      </w:r>
      <w:r w:rsidRPr="009D2798">
        <w:rPr>
          <w:lang w:val="ru-RU"/>
        </w:rPr>
        <w:t>_</w:t>
      </w:r>
      <w:r>
        <w:t>URL</w:t>
      </w:r>
      <w:r w:rsidRPr="009D2798">
        <w:rPr>
          <w:lang w:val="ru-RU"/>
        </w:rPr>
        <w:t>=</w:t>
      </w:r>
      <w:r>
        <w:t>https</w:t>
      </w:r>
      <w:r w:rsidRPr="009D2798">
        <w:rPr>
          <w:lang w:val="ru-RU"/>
        </w:rPr>
        <w:t>://</w:t>
      </w:r>
      <w:r>
        <w:t>starlab</w:t>
      </w:r>
      <w:r w:rsidRPr="009D2798">
        <w:rPr>
          <w:lang w:val="ru-RU"/>
        </w:rPr>
        <w:t>.</w:t>
      </w:r>
      <w:r>
        <w:t>bsuir</w:t>
      </w:r>
      <w:r w:rsidRPr="009D2798">
        <w:rPr>
          <w:lang w:val="ru-RU"/>
        </w:rPr>
        <w:t>.</w:t>
      </w:r>
      <w:r>
        <w:t>by</w:t>
      </w:r>
      <w:r w:rsidRPr="009D2798">
        <w:rPr>
          <w:lang w:val="ru-RU"/>
        </w:rPr>
        <w:t>/</w:t>
      </w:r>
      <w:r>
        <w:t>media</w:t>
      </w:r>
      <w:r w:rsidRPr="009D2798">
        <w:rPr>
          <w:lang w:val="ru-RU"/>
        </w:rPr>
        <w:t>/</w:t>
      </w:r>
    </w:p>
    <w:p w14:paraId="609A2D9A" w14:textId="5D61D9AA" w:rsidR="007D77EA" w:rsidRPr="00D90799" w:rsidRDefault="00077092">
      <w:pPr>
        <w:pStyle w:val="1"/>
        <w:rPr>
          <w:lang w:val="ru-RU"/>
        </w:rPr>
      </w:pPr>
      <w:r w:rsidRPr="00D90799">
        <w:rPr>
          <w:lang w:val="ru-RU"/>
        </w:rPr>
        <w:lastRenderedPageBreak/>
        <w:t>2</w:t>
      </w:r>
      <w:r w:rsidR="00AD5853" w:rsidRPr="00D90799">
        <w:rPr>
          <w:lang w:val="ru-RU"/>
        </w:rPr>
        <w:t xml:space="preserve">. </w:t>
      </w:r>
      <w:r>
        <w:rPr>
          <w:lang w:val="ru-RU"/>
        </w:rPr>
        <w:t>Запуск</w:t>
      </w:r>
      <w:r w:rsidRPr="00D90799">
        <w:rPr>
          <w:lang w:val="ru-RU"/>
        </w:rPr>
        <w:t xml:space="preserve"> </w:t>
      </w:r>
      <w:r>
        <w:rPr>
          <w:lang w:val="ru-RU"/>
        </w:rPr>
        <w:t>контейнера</w:t>
      </w:r>
    </w:p>
    <w:p w14:paraId="15D45CAB" w14:textId="53EF113F" w:rsidR="007D77EA" w:rsidRPr="00077092" w:rsidRDefault="00AD5853">
      <w:pPr>
        <w:rPr>
          <w:lang w:val="ru-RU"/>
        </w:rPr>
      </w:pPr>
      <w:r w:rsidRPr="00077092">
        <w:rPr>
          <w:lang w:val="ru-RU"/>
        </w:rPr>
        <w:t>1) Обновить переменные</w:t>
      </w:r>
      <w:r w:rsidR="00077092">
        <w:rPr>
          <w:lang w:val="ru-RU"/>
        </w:rPr>
        <w:t xml:space="preserve"> из первого пункта</w:t>
      </w:r>
      <w:r w:rsidRPr="00077092">
        <w:rPr>
          <w:lang w:val="ru-RU"/>
        </w:rPr>
        <w:t>.</w:t>
      </w:r>
    </w:p>
    <w:p w14:paraId="620CBD1F" w14:textId="77777777" w:rsidR="00AD5853" w:rsidRDefault="00AD5853">
      <w:pPr>
        <w:rPr>
          <w:lang w:val="ru-RU"/>
        </w:rPr>
      </w:pPr>
      <w:r w:rsidRPr="009D2798">
        <w:rPr>
          <w:lang w:val="ru-RU"/>
        </w:rPr>
        <w:t xml:space="preserve">2) </w:t>
      </w:r>
      <w:r w:rsidR="00077092" w:rsidRPr="00077092">
        <w:rPr>
          <w:lang w:val="ru-RU"/>
        </w:rPr>
        <w:t>Собрать и запустить контейнеры:</w:t>
      </w:r>
      <w:r w:rsidR="00077092">
        <w:rPr>
          <w:lang w:val="ru-RU"/>
        </w:rPr>
        <w:t xml:space="preserve"> </w:t>
      </w:r>
      <w:r w:rsidR="00077092" w:rsidRPr="00077092">
        <w:rPr>
          <w:lang w:val="ru-RU"/>
        </w:rPr>
        <w:t>docker compose up --build -d</w:t>
      </w:r>
    </w:p>
    <w:p w14:paraId="0EF3B8EE" w14:textId="6773D705" w:rsidR="007D77EA" w:rsidRDefault="00AD5853" w:rsidP="00AD5853">
      <w:pPr>
        <w:jc w:val="center"/>
        <w:rPr>
          <w:lang w:val="ru-RU"/>
        </w:rPr>
      </w:pPr>
      <w:r w:rsidRPr="00D90799">
        <w:rPr>
          <w:lang w:val="ru-RU"/>
        </w:rPr>
        <w:br/>
      </w:r>
      <w:r>
        <w:rPr>
          <w:noProof/>
        </w:rPr>
        <w:drawing>
          <wp:inline distT="0" distB="0" distL="0" distR="0" wp14:anchorId="164D1009" wp14:editId="773EF255">
            <wp:extent cx="5486400" cy="1321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CFA" w14:textId="4317C8BE" w:rsidR="00AD5853" w:rsidRPr="00AD5853" w:rsidRDefault="00AD5853" w:rsidP="00AD5853">
      <w:pPr>
        <w:jc w:val="center"/>
      </w:pPr>
      <w:r>
        <w:rPr>
          <w:noProof/>
        </w:rPr>
        <w:drawing>
          <wp:inline distT="0" distB="0" distL="0" distR="0" wp14:anchorId="027D0B80" wp14:editId="122EE540">
            <wp:extent cx="4943475" cy="490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9CB" w14:textId="77777777" w:rsidR="00AD5853" w:rsidRDefault="00AD5853" w:rsidP="00AD5853">
      <w:pPr>
        <w:rPr>
          <w:lang w:val="ru-RU"/>
        </w:rPr>
      </w:pPr>
      <w:r w:rsidRPr="009D2798">
        <w:rPr>
          <w:lang w:val="ru-RU"/>
        </w:rPr>
        <w:t xml:space="preserve">3) Проверить вход в </w:t>
      </w:r>
      <w:r>
        <w:rPr>
          <w:lang w:val="ru-RU"/>
        </w:rPr>
        <w:t>панель администратора</w:t>
      </w:r>
      <w:r w:rsidRPr="00AD5853">
        <w:rPr>
          <w:lang w:val="ru-RU"/>
        </w:rPr>
        <w:t>:</w:t>
      </w:r>
      <w:r w:rsidR="00077092">
        <w:rPr>
          <w:lang w:val="ru-RU"/>
        </w:rPr>
        <w:br/>
      </w:r>
      <w:r w:rsidR="00077092" w:rsidRPr="00077092">
        <w:rPr>
          <w:lang w:val="ru-RU"/>
        </w:rPr>
        <w:t>&lt;домен&gt;/</w:t>
      </w:r>
      <w:r w:rsidR="00077092">
        <w:t>admin</w:t>
      </w:r>
      <w:r w:rsidR="00077092">
        <w:rPr>
          <w:lang w:val="ru-RU"/>
        </w:rPr>
        <w:t>-</w:t>
      </w:r>
      <w:r w:rsidR="00077092">
        <w:t>parol</w:t>
      </w:r>
      <w:r w:rsidR="00077092" w:rsidRPr="00077092">
        <w:rPr>
          <w:lang w:val="ru-RU"/>
        </w:rPr>
        <w:t>/</w:t>
      </w:r>
      <w:r w:rsidR="00077092">
        <w:rPr>
          <w:lang w:val="ru-RU"/>
        </w:rPr>
        <w:br/>
        <w:t>Должна открыться страница с таким содержинием</w:t>
      </w:r>
      <w:r w:rsidR="00077092">
        <w:rPr>
          <w:lang w:val="ru-RU"/>
        </w:rPr>
        <w:br/>
      </w:r>
      <w:r w:rsidR="00077092">
        <w:rPr>
          <w:noProof/>
        </w:rPr>
        <w:lastRenderedPageBreak/>
        <w:drawing>
          <wp:inline distT="0" distB="0" distL="0" distR="0" wp14:anchorId="0D622C76" wp14:editId="0A506072">
            <wp:extent cx="521970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092">
        <w:rPr>
          <w:lang w:val="ru-RU"/>
        </w:rPr>
        <w:br/>
      </w:r>
      <w:r w:rsidR="00077092">
        <w:rPr>
          <w:lang w:val="ru-RU"/>
        </w:rPr>
        <w:br/>
        <w:t>Логин</w:t>
      </w:r>
      <w:r w:rsidR="00077092" w:rsidRPr="00077092">
        <w:rPr>
          <w:lang w:val="ru-RU"/>
        </w:rPr>
        <w:t xml:space="preserve">: </w:t>
      </w:r>
      <w:r w:rsidR="00077092">
        <w:t>admin</w:t>
      </w:r>
      <w:r w:rsidR="00077092" w:rsidRPr="00077092">
        <w:rPr>
          <w:lang w:val="ru-RU"/>
        </w:rPr>
        <w:br/>
      </w:r>
      <w:r w:rsidR="00077092">
        <w:rPr>
          <w:lang w:val="ru-RU"/>
        </w:rPr>
        <w:t>Пароль</w:t>
      </w:r>
      <w:r w:rsidR="00077092" w:rsidRPr="00077092">
        <w:rPr>
          <w:lang w:val="ru-RU"/>
        </w:rPr>
        <w:t xml:space="preserve">: </w:t>
      </w:r>
      <w:r w:rsidR="00077092">
        <w:t>admin</w:t>
      </w:r>
      <w:r w:rsidR="00077092" w:rsidRPr="00077092">
        <w:rPr>
          <w:lang w:val="ru-RU"/>
        </w:rPr>
        <w:t>123</w:t>
      </w:r>
      <w:r w:rsidR="00077092" w:rsidRPr="00077092">
        <w:rPr>
          <w:lang w:val="ru-RU"/>
        </w:rPr>
        <w:br/>
      </w:r>
      <w:r w:rsidR="00077092">
        <w:rPr>
          <w:lang w:val="ru-RU"/>
        </w:rPr>
        <w:br/>
        <w:t>Если авторизация прошла успешна</w:t>
      </w:r>
      <w:r>
        <w:rPr>
          <w:lang w:val="ru-RU"/>
        </w:rPr>
        <w:t>, то должна открыться эта страница</w:t>
      </w:r>
      <w:r w:rsidRPr="00AD5853">
        <w:rPr>
          <w:lang w:val="ru-RU"/>
        </w:rPr>
        <w:t>:</w:t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67D11C40" wp14:editId="587312B8">
            <wp:extent cx="5486400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370A4DC4" w14:textId="719B2A6C" w:rsidR="007D77EA" w:rsidRPr="00AD5853" w:rsidRDefault="00AD5853" w:rsidP="00AD5853">
      <w:pPr>
        <w:rPr>
          <w:lang w:val="ru-RU"/>
        </w:rPr>
      </w:pPr>
      <w:r>
        <w:rPr>
          <w:lang w:val="ru-RU"/>
        </w:rPr>
        <w:t>Если вы попали на эту страницу панель администратора полностью работает</w:t>
      </w:r>
    </w:p>
    <w:p w14:paraId="215620BC" w14:textId="0284BDC4" w:rsidR="007D77EA" w:rsidRDefault="00AD5853">
      <w:pPr>
        <w:rPr>
          <w:lang w:val="ru-RU"/>
        </w:rPr>
      </w:pPr>
      <w:r w:rsidRPr="009D2798">
        <w:rPr>
          <w:lang w:val="ru-RU"/>
        </w:rPr>
        <w:t xml:space="preserve">4) Проверить вызовы </w:t>
      </w:r>
      <w:r>
        <w:t>API</w:t>
      </w:r>
      <w:r w:rsidRPr="009D2798">
        <w:rPr>
          <w:lang w:val="ru-RU"/>
        </w:rPr>
        <w:t>.</w:t>
      </w:r>
    </w:p>
    <w:p w14:paraId="00329F8C" w14:textId="64442CF3" w:rsidR="007D77EA" w:rsidRDefault="00AD5853">
      <w:pPr>
        <w:rPr>
          <w:lang w:val="ru-RU"/>
        </w:rPr>
      </w:pPr>
      <w:r>
        <w:rPr>
          <w:lang w:val="ru-RU"/>
        </w:rPr>
        <w:t xml:space="preserve">Необходимо перейти на </w:t>
      </w:r>
      <w:r w:rsidRPr="00077092">
        <w:rPr>
          <w:lang w:val="ru-RU"/>
        </w:rPr>
        <w:t>&lt;домен&gt;/</w:t>
      </w:r>
      <w:r>
        <w:t>api</w:t>
      </w:r>
      <w:r w:rsidRPr="00AD5853">
        <w:rPr>
          <w:lang w:val="ru-RU"/>
        </w:rPr>
        <w:br/>
      </w:r>
      <w:r w:rsidRPr="00AD5853"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115B1BC6" wp14:editId="477CFC84">
            <wp:extent cx="5486400" cy="3802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  <w:t>Страница должна иметь такое содержание.</w:t>
      </w:r>
      <w:r>
        <w:rPr>
          <w:lang w:val="ru-RU"/>
        </w:rPr>
        <w:br/>
        <w:t xml:space="preserve"> </w:t>
      </w:r>
      <w:r w:rsidR="00D90799">
        <w:rPr>
          <w:lang w:val="ru-RU"/>
        </w:rPr>
        <w:br/>
      </w:r>
      <w:r w:rsidR="00D90799">
        <w:rPr>
          <w:lang w:val="ru-RU"/>
        </w:rPr>
        <w:br/>
        <w:t>Для изменения пароля админа необходимо зайти в панель администратора</w:t>
      </w:r>
      <w:r w:rsidR="00D90799">
        <w:rPr>
          <w:lang w:val="ru-RU"/>
        </w:rPr>
        <w:br/>
      </w:r>
      <w:r w:rsidR="00D90799">
        <w:rPr>
          <w:noProof/>
        </w:rPr>
        <w:drawing>
          <wp:inline distT="0" distB="0" distL="0" distR="0" wp14:anchorId="10DDF6A7" wp14:editId="38A31AB4">
            <wp:extent cx="5486400" cy="2432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402" w14:textId="492C349E" w:rsidR="00D90799" w:rsidRPr="00D90799" w:rsidRDefault="00D90799">
      <w:pPr>
        <w:rPr>
          <w:lang w:val="ru-RU"/>
        </w:rPr>
      </w:pPr>
      <w:r>
        <w:rPr>
          <w:lang w:val="ru-RU"/>
        </w:rPr>
        <w:lastRenderedPageBreak/>
        <w:t>и изменить его поля</w:t>
      </w:r>
      <w:r>
        <w:rPr>
          <w:lang w:val="ru-RU"/>
        </w:rPr>
        <w:br/>
      </w:r>
      <w:bookmarkStart w:id="0" w:name="_GoBack"/>
      <w:r>
        <w:rPr>
          <w:noProof/>
        </w:rPr>
        <w:drawing>
          <wp:inline distT="0" distB="0" distL="0" distR="0" wp14:anchorId="3FEB63F8" wp14:editId="42DACBB5">
            <wp:extent cx="5486400" cy="22205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0799" w:rsidRPr="00D90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92"/>
    <w:rsid w:val="0015074B"/>
    <w:rsid w:val="0029639D"/>
    <w:rsid w:val="00326F90"/>
    <w:rsid w:val="007D77EA"/>
    <w:rsid w:val="009D2798"/>
    <w:rsid w:val="00AA1D8D"/>
    <w:rsid w:val="00AD5853"/>
    <w:rsid w:val="00B47730"/>
    <w:rsid w:val="00CB0664"/>
    <w:rsid w:val="00D90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296EFB"/>
  <w14:defaultImageDpi w14:val="300"/>
  <w15:docId w15:val="{7BFE3E41-E0DB-4A1B-9C2D-1A9D83F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007D1-1BAA-44AE-8764-FDAE9053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Герман Ромашевский</cp:lastModifiedBy>
  <cp:revision>3</cp:revision>
  <dcterms:created xsi:type="dcterms:W3CDTF">2025-09-23T11:28:00Z</dcterms:created>
  <dcterms:modified xsi:type="dcterms:W3CDTF">2025-09-24T09:06:00Z</dcterms:modified>
  <cp:category/>
</cp:coreProperties>
</file>