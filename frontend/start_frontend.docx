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20C7" w14:textId="77777777" w:rsidR="007D77EA" w:rsidRPr="009D2798" w:rsidRDefault="00AD5853">
      <w:pPr>
        <w:pStyle w:val="aa"/>
        <w:rPr>
          <w:lang w:val="ru-RU"/>
        </w:rPr>
      </w:pPr>
      <w:r w:rsidRPr="009D2798">
        <w:rPr>
          <w:lang w:val="ru-RU"/>
        </w:rPr>
        <w:t xml:space="preserve">СТАРТЛАБ </w:t>
      </w:r>
      <w:r>
        <w:t>Backend</w:t>
      </w:r>
      <w:r w:rsidRPr="009D2798">
        <w:rPr>
          <w:lang w:val="ru-RU"/>
        </w:rPr>
        <w:t xml:space="preserve"> — Что поменять в .</w:t>
      </w:r>
      <w:r>
        <w:t>env</w:t>
      </w:r>
      <w:r w:rsidRPr="009D2798">
        <w:rPr>
          <w:lang w:val="ru-RU"/>
        </w:rPr>
        <w:t xml:space="preserve"> для работы на нужном домене</w:t>
      </w:r>
    </w:p>
    <w:p w14:paraId="578F5738" w14:textId="2EFE340A" w:rsidR="007D77EA" w:rsidRPr="009D2798" w:rsidRDefault="00AD5853">
      <w:pPr>
        <w:rPr>
          <w:lang w:val="ru-RU"/>
        </w:rPr>
      </w:pPr>
      <w:r w:rsidRPr="009D2798">
        <w:rPr>
          <w:lang w:val="ru-RU"/>
        </w:rPr>
        <w:t>Этот документ описывает, какие переменные окружения (.</w:t>
      </w:r>
      <w:r>
        <w:t>env</w:t>
      </w:r>
      <w:r w:rsidRPr="009D2798">
        <w:rPr>
          <w:lang w:val="ru-RU"/>
        </w:rPr>
        <w:t xml:space="preserve">) нужно изменить, чтобы </w:t>
      </w:r>
      <w:r w:rsidR="00F774AE">
        <w:t>frontend</w:t>
      </w:r>
      <w:r w:rsidR="00F774AE">
        <w:rPr>
          <w:lang w:val="ru-RU"/>
        </w:rPr>
        <w:t xml:space="preserve"> </w:t>
      </w:r>
      <w:r w:rsidRPr="009D2798">
        <w:rPr>
          <w:lang w:val="ru-RU"/>
        </w:rPr>
        <w:t>проект</w:t>
      </w:r>
      <w:r w:rsidR="00F774AE">
        <w:rPr>
          <w:lang w:val="ru-RU"/>
        </w:rPr>
        <w:t>а</w:t>
      </w:r>
      <w:r w:rsidRPr="009D2798">
        <w:rPr>
          <w:lang w:val="ru-RU"/>
        </w:rPr>
        <w:t xml:space="preserve"> корректно работал на любом заданном домене. </w:t>
      </w:r>
    </w:p>
    <w:p w14:paraId="3111F2E2" w14:textId="2B329887" w:rsidR="007D77EA" w:rsidRDefault="00AD5853">
      <w:pPr>
        <w:pStyle w:val="1"/>
        <w:rPr>
          <w:lang w:val="ru-RU"/>
        </w:rPr>
      </w:pPr>
      <w:r w:rsidRPr="009D2798">
        <w:rPr>
          <w:lang w:val="ru-RU"/>
        </w:rPr>
        <w:t>1. Минимальные изменения (обязательно)</w:t>
      </w:r>
    </w:p>
    <w:p w14:paraId="189FA564" w14:textId="3DC79698" w:rsidR="007D77EA" w:rsidRDefault="00AD5853">
      <w:pPr>
        <w:rPr>
          <w:lang w:val="ru-RU"/>
        </w:rPr>
      </w:pPr>
      <w:r w:rsidRPr="009D2798">
        <w:rPr>
          <w:lang w:val="ru-RU"/>
        </w:rPr>
        <w:t>Замените значения ниже под ваш домен</w:t>
      </w:r>
      <w:r w:rsidR="00077092">
        <w:rPr>
          <w:lang w:val="ru-RU"/>
        </w:rPr>
        <w:t xml:space="preserve"> в файле </w:t>
      </w:r>
      <w:r w:rsidR="00077092" w:rsidRPr="00077092">
        <w:rPr>
          <w:lang w:val="ru-RU"/>
        </w:rPr>
        <w:t>.</w:t>
      </w:r>
      <w:r w:rsidR="00077092">
        <w:t>env</w:t>
      </w:r>
      <w:r w:rsidRPr="009D2798">
        <w:rPr>
          <w:lang w:val="ru-RU"/>
        </w:rPr>
        <w:t>.</w:t>
      </w:r>
    </w:p>
    <w:p w14:paraId="3F98A646" w14:textId="1E6B6421" w:rsidR="007D77EA" w:rsidRDefault="00F774AE">
      <w:pPr>
        <w:rPr>
          <w:b/>
          <w:lang w:val="ru-RU"/>
        </w:rPr>
      </w:pPr>
      <w:r w:rsidRPr="00F774AE">
        <w:rPr>
          <w:b/>
        </w:rPr>
        <w:t>VITE</w:t>
      </w:r>
      <w:r w:rsidRPr="00F774AE">
        <w:rPr>
          <w:b/>
          <w:lang w:val="ru-RU"/>
        </w:rPr>
        <w:t>_</w:t>
      </w:r>
      <w:r w:rsidRPr="00F774AE">
        <w:rPr>
          <w:b/>
        </w:rPr>
        <w:t>API</w:t>
      </w:r>
      <w:r w:rsidRPr="00F774AE">
        <w:rPr>
          <w:b/>
          <w:lang w:val="ru-RU"/>
        </w:rPr>
        <w:t>_</w:t>
      </w:r>
      <w:r w:rsidRPr="00F774AE">
        <w:rPr>
          <w:b/>
        </w:rPr>
        <w:t>BASE</w:t>
      </w:r>
      <w:r w:rsidRPr="00F774AE">
        <w:rPr>
          <w:b/>
          <w:lang w:val="ru-RU"/>
        </w:rPr>
        <w:t>_</w:t>
      </w:r>
      <w:r w:rsidRPr="00F774AE">
        <w:rPr>
          <w:b/>
        </w:rPr>
        <w:t>URL</w:t>
      </w:r>
    </w:p>
    <w:p w14:paraId="18ECFF3C" w14:textId="367F0D1B" w:rsidR="00F774AE" w:rsidRPr="00F774AE" w:rsidRDefault="00F774AE">
      <w:pPr>
        <w:rPr>
          <w:lang w:val="ru-RU"/>
        </w:rPr>
      </w:pPr>
      <w:r w:rsidRPr="00F774AE">
        <w:rPr>
          <w:lang w:val="ru-RU"/>
        </w:rPr>
        <w:t>VITE_API_BASE_URL=http://</w:t>
      </w:r>
      <w:r w:rsidRPr="00F774AE">
        <w:rPr>
          <w:lang w:val="ru-RU"/>
        </w:rPr>
        <w:t>&lt;</w:t>
      </w:r>
      <w:r>
        <w:rPr>
          <w:lang w:val="ru-RU"/>
        </w:rPr>
        <w:t>домен</w:t>
      </w:r>
      <w:r w:rsidRPr="00F774AE">
        <w:rPr>
          <w:lang w:val="ru-RU"/>
        </w:rPr>
        <w:t>&gt;</w:t>
      </w:r>
      <w:r w:rsidRPr="00F774AE">
        <w:rPr>
          <w:lang w:val="ru-RU"/>
        </w:rPr>
        <w:t>/api</w:t>
      </w:r>
      <w:r>
        <w:rPr>
          <w:lang w:val="ru-RU"/>
        </w:rPr>
        <w:br/>
        <w:t>пример</w:t>
      </w:r>
      <w:r>
        <w:rPr>
          <w:lang w:val="ru-RU"/>
        </w:rPr>
        <w:br/>
      </w:r>
      <w:r w:rsidRPr="00F774AE">
        <w:rPr>
          <w:lang w:val="ru-RU"/>
        </w:rPr>
        <w:t>VITE_API_BASE_URL=http://bsuir.stacklevel.group/api</w:t>
      </w:r>
    </w:p>
    <w:p w14:paraId="609A2D9A" w14:textId="5D61D9AA" w:rsidR="007D77EA" w:rsidRPr="00F774AE" w:rsidRDefault="00077092">
      <w:pPr>
        <w:pStyle w:val="1"/>
        <w:rPr>
          <w:lang w:val="ru-RU"/>
        </w:rPr>
      </w:pPr>
      <w:r w:rsidRPr="00F774AE">
        <w:rPr>
          <w:lang w:val="ru-RU"/>
        </w:rPr>
        <w:t>2</w:t>
      </w:r>
      <w:r w:rsidR="00AD5853" w:rsidRPr="00F774AE">
        <w:rPr>
          <w:lang w:val="ru-RU"/>
        </w:rPr>
        <w:t xml:space="preserve">. </w:t>
      </w:r>
      <w:r>
        <w:rPr>
          <w:lang w:val="ru-RU"/>
        </w:rPr>
        <w:t>Запуск</w:t>
      </w:r>
      <w:r w:rsidRPr="00F774AE">
        <w:rPr>
          <w:lang w:val="ru-RU"/>
        </w:rPr>
        <w:t xml:space="preserve"> </w:t>
      </w:r>
      <w:r>
        <w:rPr>
          <w:lang w:val="ru-RU"/>
        </w:rPr>
        <w:t>контейнера</w:t>
      </w:r>
    </w:p>
    <w:p w14:paraId="15D45CAB" w14:textId="53EF113F" w:rsidR="007D77EA" w:rsidRPr="00077092" w:rsidRDefault="00AD5853">
      <w:pPr>
        <w:rPr>
          <w:lang w:val="ru-RU"/>
        </w:rPr>
      </w:pPr>
      <w:r w:rsidRPr="00077092">
        <w:rPr>
          <w:lang w:val="ru-RU"/>
        </w:rPr>
        <w:t>1) Обновить переменные</w:t>
      </w:r>
      <w:r w:rsidR="00077092">
        <w:rPr>
          <w:lang w:val="ru-RU"/>
        </w:rPr>
        <w:t xml:space="preserve"> из первого пункта</w:t>
      </w:r>
      <w:r w:rsidRPr="00077092">
        <w:rPr>
          <w:lang w:val="ru-RU"/>
        </w:rPr>
        <w:t>.</w:t>
      </w:r>
    </w:p>
    <w:p w14:paraId="620CBD1F" w14:textId="77777777" w:rsidR="00AD5853" w:rsidRDefault="00AD5853">
      <w:pPr>
        <w:rPr>
          <w:lang w:val="ru-RU"/>
        </w:rPr>
      </w:pPr>
      <w:r w:rsidRPr="009D2798">
        <w:rPr>
          <w:lang w:val="ru-RU"/>
        </w:rPr>
        <w:t xml:space="preserve">2) </w:t>
      </w:r>
      <w:r w:rsidR="00077092" w:rsidRPr="00077092">
        <w:rPr>
          <w:lang w:val="ru-RU"/>
        </w:rPr>
        <w:t>Собрать и запустить контейнеры:</w:t>
      </w:r>
      <w:r w:rsidR="00077092">
        <w:rPr>
          <w:lang w:val="ru-RU"/>
        </w:rPr>
        <w:t xml:space="preserve"> </w:t>
      </w:r>
      <w:proofErr w:type="spellStart"/>
      <w:r w:rsidR="00077092" w:rsidRPr="00077092">
        <w:rPr>
          <w:lang w:val="ru-RU"/>
        </w:rPr>
        <w:t>docker</w:t>
      </w:r>
      <w:proofErr w:type="spellEnd"/>
      <w:r w:rsidR="00077092" w:rsidRPr="00077092">
        <w:rPr>
          <w:lang w:val="ru-RU"/>
        </w:rPr>
        <w:t xml:space="preserve"> </w:t>
      </w:r>
      <w:proofErr w:type="spellStart"/>
      <w:r w:rsidR="00077092" w:rsidRPr="00077092">
        <w:rPr>
          <w:lang w:val="ru-RU"/>
        </w:rPr>
        <w:t>compose</w:t>
      </w:r>
      <w:proofErr w:type="spellEnd"/>
      <w:r w:rsidR="00077092" w:rsidRPr="00077092">
        <w:rPr>
          <w:lang w:val="ru-RU"/>
        </w:rPr>
        <w:t xml:space="preserve"> </w:t>
      </w:r>
      <w:proofErr w:type="spellStart"/>
      <w:r w:rsidR="00077092" w:rsidRPr="00077092">
        <w:rPr>
          <w:lang w:val="ru-RU"/>
        </w:rPr>
        <w:t>up</w:t>
      </w:r>
      <w:proofErr w:type="spellEnd"/>
      <w:r w:rsidR="00077092" w:rsidRPr="00077092">
        <w:rPr>
          <w:lang w:val="ru-RU"/>
        </w:rPr>
        <w:t xml:space="preserve"> --</w:t>
      </w:r>
      <w:proofErr w:type="spellStart"/>
      <w:r w:rsidR="00077092" w:rsidRPr="00077092">
        <w:rPr>
          <w:lang w:val="ru-RU"/>
        </w:rPr>
        <w:t>build</w:t>
      </w:r>
      <w:proofErr w:type="spellEnd"/>
      <w:r w:rsidR="00077092" w:rsidRPr="00077092">
        <w:rPr>
          <w:lang w:val="ru-RU"/>
        </w:rPr>
        <w:t xml:space="preserve"> -d</w:t>
      </w:r>
    </w:p>
    <w:p w14:paraId="0EF3B8EE" w14:textId="1A330013" w:rsidR="007D77EA" w:rsidRDefault="00AD5853" w:rsidP="00AD5853">
      <w:pPr>
        <w:jc w:val="center"/>
        <w:rPr>
          <w:lang w:val="ru-RU"/>
        </w:rPr>
      </w:pPr>
      <w:r w:rsidRPr="00F774AE">
        <w:rPr>
          <w:lang w:val="ru-RU"/>
        </w:rPr>
        <w:br/>
      </w:r>
      <w:r w:rsidR="00F774AE">
        <w:rPr>
          <w:noProof/>
        </w:rPr>
        <w:drawing>
          <wp:inline distT="0" distB="0" distL="0" distR="0" wp14:anchorId="31969838" wp14:editId="1A9FBD10">
            <wp:extent cx="5486400" cy="103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CFA" w14:textId="1411E156" w:rsidR="00AD5853" w:rsidRPr="00AD5853" w:rsidRDefault="00F774AE" w:rsidP="00AD5853">
      <w:pPr>
        <w:jc w:val="center"/>
      </w:pPr>
      <w:r>
        <w:rPr>
          <w:noProof/>
        </w:rPr>
        <w:drawing>
          <wp:inline distT="0" distB="0" distL="0" distR="0" wp14:anchorId="0CFE51EC" wp14:editId="03917F11">
            <wp:extent cx="5486400" cy="1805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D808" w14:textId="77777777" w:rsidR="00F774AE" w:rsidRDefault="00AD5853" w:rsidP="00F774AE">
      <w:pPr>
        <w:rPr>
          <w:lang w:val="ru-RU"/>
        </w:rPr>
      </w:pPr>
      <w:r w:rsidRPr="009D2798">
        <w:rPr>
          <w:lang w:val="ru-RU"/>
        </w:rPr>
        <w:t xml:space="preserve">3) </w:t>
      </w:r>
      <w:r w:rsidR="00F774AE" w:rsidRPr="00F774AE">
        <w:rPr>
          <w:lang w:val="ru-RU"/>
        </w:rPr>
        <w:t xml:space="preserve"> </w:t>
      </w:r>
      <w:r w:rsidR="00F774AE">
        <w:rPr>
          <w:lang w:val="ru-RU"/>
        </w:rPr>
        <w:t>Проверка работоспособности</w:t>
      </w:r>
      <w:r w:rsidR="00F774AE">
        <w:rPr>
          <w:lang w:val="ru-RU"/>
        </w:rPr>
        <w:br/>
        <w:t>При переходе на домен должна отрываться следующая страница</w:t>
      </w:r>
    </w:p>
    <w:p w14:paraId="68B769CB" w14:textId="53563825" w:rsidR="00F774AE" w:rsidRPr="00F774AE" w:rsidRDefault="00F774AE" w:rsidP="00F774AE">
      <w:pPr>
        <w:rPr>
          <w:lang w:val="ru-RU"/>
        </w:rPr>
      </w:pPr>
      <w:r>
        <w:rPr>
          <w:lang w:val="ru-RU"/>
        </w:rPr>
        <w:lastRenderedPageBreak/>
        <w:br/>
      </w:r>
      <w:r>
        <w:rPr>
          <w:noProof/>
        </w:rPr>
        <w:drawing>
          <wp:inline distT="0" distB="0" distL="0" distR="0" wp14:anchorId="0ADE63FE" wp14:editId="1ECA8101">
            <wp:extent cx="5486400" cy="2782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329F8C" w14:textId="6905F61C" w:rsidR="007D77EA" w:rsidRPr="009D2798" w:rsidRDefault="00AD5853">
      <w:pPr>
        <w:rPr>
          <w:lang w:val="ru-RU"/>
        </w:rPr>
      </w:pPr>
      <w:r>
        <w:rPr>
          <w:lang w:val="ru-RU"/>
        </w:rPr>
        <w:br/>
        <w:t xml:space="preserve"> </w:t>
      </w:r>
    </w:p>
    <w:sectPr w:rsidR="007D77EA" w:rsidRPr="009D2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092"/>
    <w:rsid w:val="0015074B"/>
    <w:rsid w:val="0029639D"/>
    <w:rsid w:val="00326F90"/>
    <w:rsid w:val="007D77EA"/>
    <w:rsid w:val="009D2798"/>
    <w:rsid w:val="00AA1D8D"/>
    <w:rsid w:val="00AD5853"/>
    <w:rsid w:val="00B47730"/>
    <w:rsid w:val="00CB0664"/>
    <w:rsid w:val="00F774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296EFB"/>
  <w14:defaultImageDpi w14:val="300"/>
  <w15:docId w15:val="{7BFE3E41-E0DB-4A1B-9C2D-1A9D83F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3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D8846B-04B1-4EDB-80A7-EC5ABFD6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Герман Ромашевский</cp:lastModifiedBy>
  <cp:revision>3</cp:revision>
  <dcterms:created xsi:type="dcterms:W3CDTF">2025-09-23T11:28:00Z</dcterms:created>
  <dcterms:modified xsi:type="dcterms:W3CDTF">2025-09-23T11:56:00Z</dcterms:modified>
  <cp:category/>
</cp:coreProperties>
</file>